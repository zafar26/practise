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after="0" w:afterAutospacing="0"/>
        <w:rPr>
          <w:i/>
          <w:iCs/>
          <w:color w:val="17375E" w:themeColor="text2" w:themeShade="BF"/>
        </w:rPr>
      </w:pPr>
      <w:r>
        <w:rPr>
          <w:rFonts w:hint="default"/>
          <w:i/>
          <w:iCs/>
          <w:color w:val="17375E" w:themeColor="text2" w:themeShade="BF"/>
        </w:rP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-5715</wp:posOffset>
                </wp:positionH>
                <wp:positionV relativeFrom="page">
                  <wp:posOffset>0</wp:posOffset>
                </wp:positionV>
                <wp:extent cx="7767955" cy="1680845"/>
                <wp:effectExtent l="0" t="0" r="4445" b="0"/>
                <wp:wrapTopAndBottom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231" cy="1680844"/>
                          <a:chOff x="-9525" y="-11952"/>
                          <a:chExt cx="7768231" cy="2109122"/>
                        </a:xfrm>
                      </wpg:grpSpPr>
                      <wps:wsp>
                        <wps:cNvPr id="1196" name="Shape 1196"/>
                        <wps:cNvSpPr/>
                        <wps:spPr>
                          <a:xfrm>
                            <a:off x="-9525" y="-11952"/>
                            <a:ext cx="7768231" cy="165972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AF46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8172" y="1666103"/>
                            <a:ext cx="1333547" cy="431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beforeAutospacing="0" w:after="0" w:afterAutospacing="0" w:line="259" w:lineRule="auto"/>
                                <w:rPr>
                                  <w:color w:val="4A452A" w:themeColor="background2" w:themeShade="40"/>
                                </w:rPr>
                              </w:pPr>
                              <w:r>
                                <w:rPr>
                                  <w:rFonts w:ascii="Source Sans Pro" w:hAnsi="Source Sans Pro" w:eastAsia="Source Sans Pro" w:cs="Source Sans Pro"/>
                                  <w:b/>
                                  <w:color w:val="4A452A" w:themeColor="background2" w:themeShade="40"/>
                                  <w:sz w:val="29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57300" y="1332245"/>
                            <a:ext cx="2898243" cy="32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color w:val="FFFFFF" w:themeColor="background1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"mailto:qutubuddinzafar2616118@gmail.com" </w:instrTex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qutubuddinzafar2616118</w:t>
                              </w:r>
                              <w:r>
                                <w:rPr>
                                  <w:rStyle w:val="5"/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@gmail.com</w: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936191" y="1419096"/>
                            <a:ext cx="139705" cy="137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700" h="138430">
                                <a:moveTo>
                                  <a:pt x="33020" y="0"/>
                                </a:moveTo>
                                <a:cubicBezTo>
                                  <a:pt x="36830" y="0"/>
                                  <a:pt x="39370" y="1270"/>
                                  <a:pt x="40640" y="3810"/>
                                </a:cubicBezTo>
                                <a:lnTo>
                                  <a:pt x="53340" y="34290"/>
                                </a:lnTo>
                                <a:cubicBezTo>
                                  <a:pt x="54610" y="36830"/>
                                  <a:pt x="54610" y="40640"/>
                                  <a:pt x="52070" y="41910"/>
                                </a:cubicBezTo>
                                <a:lnTo>
                                  <a:pt x="35560" y="54610"/>
                                </a:lnTo>
                                <a:cubicBezTo>
                                  <a:pt x="45720" y="76200"/>
                                  <a:pt x="62230" y="93980"/>
                                  <a:pt x="83820" y="102870"/>
                                </a:cubicBezTo>
                                <a:lnTo>
                                  <a:pt x="96520" y="87630"/>
                                </a:lnTo>
                                <a:cubicBezTo>
                                  <a:pt x="97790" y="85090"/>
                                  <a:pt x="101600" y="83820"/>
                                  <a:pt x="104140" y="85090"/>
                                </a:cubicBezTo>
                                <a:lnTo>
                                  <a:pt x="134620" y="97790"/>
                                </a:lnTo>
                                <a:cubicBezTo>
                                  <a:pt x="137160" y="99060"/>
                                  <a:pt x="139700" y="102870"/>
                                  <a:pt x="138430" y="105410"/>
                                </a:cubicBezTo>
                                <a:lnTo>
                                  <a:pt x="132080" y="133350"/>
                                </a:lnTo>
                                <a:cubicBezTo>
                                  <a:pt x="130810" y="137160"/>
                                  <a:pt x="128270" y="138430"/>
                                  <a:pt x="125730" y="138430"/>
                                </a:cubicBezTo>
                                <a:cubicBezTo>
                                  <a:pt x="55880" y="138430"/>
                                  <a:pt x="0" y="82550"/>
                                  <a:pt x="0" y="13970"/>
                                </a:cubicBezTo>
                                <a:cubicBezTo>
                                  <a:pt x="0" y="10160"/>
                                  <a:pt x="2540" y="7620"/>
                                  <a:pt x="5080" y="6350"/>
                                </a:cubicBez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137493" y="1351898"/>
                            <a:ext cx="1512624" cy="36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/>
                                  <w:spacing w:val="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/>
                                  <w:spacing w:val="12"/>
                                  <w:w w:val="110"/>
                                  <w:sz w:val="24"/>
                                  <w:lang w:val="en-IN"/>
                                </w:rPr>
                                <w:t>8686842949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823720" y="1560471"/>
                            <a:ext cx="2540" cy="25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2539">
                                <a:moveTo>
                                  <a:pt x="1270" y="0"/>
                                </a:moveTo>
                                <a:cubicBezTo>
                                  <a:pt x="2540" y="0"/>
                                  <a:pt x="2540" y="1270"/>
                                  <a:pt x="2540" y="1270"/>
                                </a:cubicBezTo>
                                <a:cubicBezTo>
                                  <a:pt x="2540" y="2539"/>
                                  <a:pt x="2540" y="2539"/>
                                  <a:pt x="1270" y="2539"/>
                                </a:cubicBezTo>
                                <a:cubicBezTo>
                                  <a:pt x="0" y="2539"/>
                                  <a:pt x="0" y="2539"/>
                                  <a:pt x="0" y="1270"/>
                                </a:cubicBezTo>
                                <a:cubicBezTo>
                                  <a:pt x="0" y="1270"/>
                                  <a:pt x="0" y="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30070" y="155920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1270" y="0"/>
                                </a:moveTo>
                                <a:cubicBezTo>
                                  <a:pt x="2540" y="0"/>
                                  <a:pt x="3810" y="1270"/>
                                  <a:pt x="3810" y="1270"/>
                                </a:cubicBezTo>
                                <a:cubicBezTo>
                                  <a:pt x="3810" y="2540"/>
                                  <a:pt x="2540" y="2540"/>
                                  <a:pt x="1270" y="2540"/>
                                </a:cubicBezTo>
                                <a:cubicBezTo>
                                  <a:pt x="1270" y="3810"/>
                                  <a:pt x="0" y="2540"/>
                                  <a:pt x="0" y="2540"/>
                                </a:cubicBezTo>
                                <a:cubicBezTo>
                                  <a:pt x="0" y="1270"/>
                                  <a:pt x="0" y="127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16100" y="155920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2540" y="0"/>
                                </a:moveTo>
                                <a:cubicBezTo>
                                  <a:pt x="3810" y="1270"/>
                                  <a:pt x="3810" y="1270"/>
                                  <a:pt x="3810" y="2540"/>
                                </a:cubicBezTo>
                                <a:cubicBezTo>
                                  <a:pt x="3810" y="2540"/>
                                  <a:pt x="2540" y="3810"/>
                                  <a:pt x="1270" y="2540"/>
                                </a:cubicBezTo>
                                <a:cubicBezTo>
                                  <a:pt x="0" y="2540"/>
                                  <a:pt x="0" y="2540"/>
                                  <a:pt x="0" y="1270"/>
                                </a:cubicBezTo>
                                <a:cubicBezTo>
                                  <a:pt x="0" y="0"/>
                                  <a:pt x="1270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09750" y="155539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1270" y="1270"/>
                                </a:moveTo>
                                <a:cubicBezTo>
                                  <a:pt x="1270" y="0"/>
                                  <a:pt x="2540" y="0"/>
                                  <a:pt x="3810" y="1270"/>
                                </a:cubicBezTo>
                                <a:cubicBezTo>
                                  <a:pt x="3810" y="1270"/>
                                  <a:pt x="3810" y="2540"/>
                                  <a:pt x="3810" y="3810"/>
                                </a:cubicBezTo>
                                <a:cubicBezTo>
                                  <a:pt x="3810" y="3810"/>
                                  <a:pt x="2540" y="3810"/>
                                  <a:pt x="1270" y="2540"/>
                                </a:cubicBezTo>
                                <a:cubicBezTo>
                                  <a:pt x="1270" y="2540"/>
                                  <a:pt x="0" y="1270"/>
                                  <a:pt x="1270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805940" y="1550310"/>
                            <a:ext cx="3810" cy="3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1">
                                <a:moveTo>
                                  <a:pt x="1270" y="1270"/>
                                </a:moveTo>
                                <a:cubicBezTo>
                                  <a:pt x="1270" y="0"/>
                                  <a:pt x="2540" y="1270"/>
                                  <a:pt x="2540" y="1270"/>
                                </a:cubicBezTo>
                                <a:cubicBezTo>
                                  <a:pt x="3810" y="2540"/>
                                  <a:pt x="3810" y="3811"/>
                                  <a:pt x="2540" y="3811"/>
                                </a:cubicBezTo>
                                <a:cubicBezTo>
                                  <a:pt x="2540" y="3811"/>
                                  <a:pt x="1270" y="3811"/>
                                  <a:pt x="1270" y="2540"/>
                                </a:cubicBezTo>
                                <a:cubicBezTo>
                                  <a:pt x="0" y="2540"/>
                                  <a:pt x="0" y="1270"/>
                                  <a:pt x="1270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803400" y="154650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25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0" y="0"/>
                                  <a:pt x="1270" y="0"/>
                                </a:cubicBezTo>
                                <a:cubicBezTo>
                                  <a:pt x="2540" y="1270"/>
                                  <a:pt x="2540" y="2540"/>
                                  <a:pt x="2540" y="2540"/>
                                </a:cubicBezTo>
                                <a:cubicBezTo>
                                  <a:pt x="1270" y="2540"/>
                                  <a:pt x="1270" y="2540"/>
                                  <a:pt x="0" y="2540"/>
                                </a:cubicBezTo>
                                <a:cubicBezTo>
                                  <a:pt x="0" y="12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99590" y="1543960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127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0" y="0"/>
                                  <a:pt x="1270" y="0"/>
                                </a:cubicBezTo>
                                <a:cubicBezTo>
                                  <a:pt x="2540" y="0"/>
                                  <a:pt x="2540" y="0"/>
                                  <a:pt x="2540" y="1270"/>
                                </a:cubicBezTo>
                                <a:cubicBezTo>
                                  <a:pt x="2540" y="1270"/>
                                  <a:pt x="1270" y="1270"/>
                                  <a:pt x="1270" y="1270"/>
                                </a:cubicBezTo>
                                <a:cubicBezTo>
                                  <a:pt x="0" y="12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13926" y="1339416"/>
                            <a:ext cx="178441" cy="2119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910" h="166370">
                                <a:moveTo>
                                  <a:pt x="83820" y="0"/>
                                </a:moveTo>
                                <a:cubicBezTo>
                                  <a:pt x="130810" y="0"/>
                                  <a:pt x="168910" y="36830"/>
                                  <a:pt x="168910" y="83820"/>
                                </a:cubicBezTo>
                                <a:cubicBezTo>
                                  <a:pt x="168910" y="121920"/>
                                  <a:pt x="146050" y="154940"/>
                                  <a:pt x="111760" y="166370"/>
                                </a:cubicBezTo>
                                <a:cubicBezTo>
                                  <a:pt x="107950" y="166370"/>
                                  <a:pt x="106680" y="163830"/>
                                  <a:pt x="106680" y="161290"/>
                                </a:cubicBezTo>
                                <a:cubicBezTo>
                                  <a:pt x="106680" y="158750"/>
                                  <a:pt x="106680" y="144780"/>
                                  <a:pt x="106680" y="133350"/>
                                </a:cubicBezTo>
                                <a:cubicBezTo>
                                  <a:pt x="106680" y="124460"/>
                                  <a:pt x="104140" y="119380"/>
                                  <a:pt x="100330" y="116840"/>
                                </a:cubicBezTo>
                                <a:cubicBezTo>
                                  <a:pt x="119380" y="114300"/>
                                  <a:pt x="139700" y="111760"/>
                                  <a:pt x="139700" y="78740"/>
                                </a:cubicBezTo>
                                <a:cubicBezTo>
                                  <a:pt x="139700" y="69850"/>
                                  <a:pt x="135890" y="64770"/>
                                  <a:pt x="130810" y="58420"/>
                                </a:cubicBezTo>
                                <a:cubicBezTo>
                                  <a:pt x="132080" y="57150"/>
                                  <a:pt x="134620" y="48260"/>
                                  <a:pt x="129540" y="35560"/>
                                </a:cubicBezTo>
                                <a:cubicBezTo>
                                  <a:pt x="123190" y="33020"/>
                                  <a:pt x="106680" y="44450"/>
                                  <a:pt x="106680" y="44450"/>
                                </a:cubicBezTo>
                                <a:cubicBezTo>
                                  <a:pt x="99060" y="43180"/>
                                  <a:pt x="91440" y="41910"/>
                                  <a:pt x="85090" y="41910"/>
                                </a:cubicBezTo>
                                <a:cubicBezTo>
                                  <a:pt x="77470" y="41910"/>
                                  <a:pt x="69850" y="43180"/>
                                  <a:pt x="63500" y="44450"/>
                                </a:cubicBezTo>
                                <a:cubicBezTo>
                                  <a:pt x="63500" y="44450"/>
                                  <a:pt x="46990" y="33020"/>
                                  <a:pt x="39370" y="35560"/>
                                </a:cubicBezTo>
                                <a:cubicBezTo>
                                  <a:pt x="35560" y="48260"/>
                                  <a:pt x="38100" y="57150"/>
                                  <a:pt x="39370" y="58420"/>
                                </a:cubicBezTo>
                                <a:cubicBezTo>
                                  <a:pt x="33020" y="64770"/>
                                  <a:pt x="30480" y="69850"/>
                                  <a:pt x="30480" y="78740"/>
                                </a:cubicBezTo>
                                <a:cubicBezTo>
                                  <a:pt x="30480" y="111760"/>
                                  <a:pt x="50800" y="114300"/>
                                  <a:pt x="69850" y="116840"/>
                                </a:cubicBezTo>
                                <a:cubicBezTo>
                                  <a:pt x="67310" y="119380"/>
                                  <a:pt x="64770" y="123190"/>
                                  <a:pt x="63500" y="128270"/>
                                </a:cubicBezTo>
                                <a:cubicBezTo>
                                  <a:pt x="58420" y="130810"/>
                                  <a:pt x="45720" y="134620"/>
                                  <a:pt x="39370" y="120650"/>
                                </a:cubicBezTo>
                                <a:cubicBezTo>
                                  <a:pt x="34290" y="113030"/>
                                  <a:pt x="25400" y="113030"/>
                                  <a:pt x="25400" y="113030"/>
                                </a:cubicBezTo>
                                <a:cubicBezTo>
                                  <a:pt x="17780" y="111760"/>
                                  <a:pt x="25400" y="118110"/>
                                  <a:pt x="25400" y="118110"/>
                                </a:cubicBezTo>
                                <a:cubicBezTo>
                                  <a:pt x="30480" y="120650"/>
                                  <a:pt x="34290" y="130810"/>
                                  <a:pt x="34290" y="130810"/>
                                </a:cubicBezTo>
                                <a:cubicBezTo>
                                  <a:pt x="39370" y="146050"/>
                                  <a:pt x="63500" y="139700"/>
                                  <a:pt x="63500" y="139700"/>
                                </a:cubicBezTo>
                                <a:cubicBezTo>
                                  <a:pt x="63500" y="147320"/>
                                  <a:pt x="63500" y="160020"/>
                                  <a:pt x="63500" y="161290"/>
                                </a:cubicBezTo>
                                <a:cubicBezTo>
                                  <a:pt x="63500" y="163830"/>
                                  <a:pt x="62230" y="166370"/>
                                  <a:pt x="58420" y="166370"/>
                                </a:cubicBezTo>
                                <a:cubicBezTo>
                                  <a:pt x="24130" y="154940"/>
                                  <a:pt x="0" y="121920"/>
                                  <a:pt x="0" y="83820"/>
                                </a:cubicBezTo>
                                <a:cubicBezTo>
                                  <a:pt x="0" y="36830"/>
                                  <a:pt x="36830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84446" y="1352165"/>
                            <a:ext cx="702335" cy="432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color w:val="FFFFFF" w:themeColor="background1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"https://github.com/zafar26" </w:instrTex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4818" y="1355352"/>
                            <a:ext cx="1088429" cy="233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ind w:firstLine="360" w:firstLineChars="150"/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drawing>
                                  <wp:inline distT="0" distB="0" distL="114300" distR="114300">
                                    <wp:extent cx="163195" cy="163195"/>
                                    <wp:effectExtent l="0" t="0" r="8255" b="8255"/>
                                    <wp:docPr id="11" name="Picture 4" descr="IMG_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4" descr="IMG_25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3195" cy="163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color w:val="FFFFFF" w:themeColor="background1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"https://www.linkedin.com/in/mohammed-zafar-36a94612b/" </w:instrTex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linkedin</w:t>
                              </w:r>
                              <w:r>
                                <w:rPr>
                                  <w:rFonts w:hint="default" w:cs="Calibri"/>
                                  <w:b/>
                                  <w:color w:val="FFFFFF" w:themeColor="background1"/>
                                  <w:w w:val="120"/>
                                  <w:sz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7544" y="78086"/>
                            <a:ext cx="5343715" cy="665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Fonts w:hint="default"/>
                                  <w:sz w:val="44"/>
                                  <w:szCs w:val="44"/>
                                  <w:lang w:val="en-IN"/>
                                </w:rPr>
                              </w:pPr>
                              <w:r>
                                <w:rPr>
                                  <w:rFonts w:ascii="Source Sans Pro" w:hAnsi="Source Sans Pro" w:eastAsia="Source Sans Pro" w:cs="Source Sans Pro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M</w:t>
                              </w:r>
                              <w:r>
                                <w:rPr>
                                  <w:rFonts w:hint="default" w:ascii="Source Sans Pro" w:hAnsi="Source Sans Pro" w:eastAsia="Source Sans Pro" w:cs="Source Sans Pro"/>
                                  <w:b/>
                                  <w:color w:val="FFFFFF"/>
                                  <w:sz w:val="44"/>
                                  <w:szCs w:val="44"/>
                                  <w:lang w:val="en-IN"/>
                                </w:rPr>
                                <w:t>D.QUTUBUDDIN ZAFAR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6909" y="859744"/>
                            <a:ext cx="2858872" cy="355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Arial Unicode MS" w:hAnsi="Arial Unicode MS" w:eastAsia="Arial Unicode MS" w:cs="Arial Unicode MS"/>
                                  <w:color w:val="FFFFFF"/>
                                  <w:sz w:val="30"/>
                                </w:rPr>
                                <w:t>Full-Stack Web 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2731232" y="1449068"/>
                            <a:ext cx="158756" cy="789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750" h="78740">
                                <a:moveTo>
                                  <a:pt x="0" y="1270"/>
                                </a:moveTo>
                                <a:cubicBezTo>
                                  <a:pt x="0" y="1270"/>
                                  <a:pt x="2540" y="0"/>
                                  <a:pt x="3810" y="1270"/>
                                </a:cubicBezTo>
                                <a:cubicBezTo>
                                  <a:pt x="10160" y="6350"/>
                                  <a:pt x="19050" y="12700"/>
                                  <a:pt x="50800" y="35560"/>
                                </a:cubicBezTo>
                                <a:cubicBezTo>
                                  <a:pt x="58420" y="40640"/>
                                  <a:pt x="68580" y="49530"/>
                                  <a:pt x="80010" y="49530"/>
                                </a:cubicBezTo>
                                <a:cubicBezTo>
                                  <a:pt x="90170" y="49530"/>
                                  <a:pt x="101600" y="39370"/>
                                  <a:pt x="109220" y="35560"/>
                                </a:cubicBezTo>
                                <a:cubicBezTo>
                                  <a:pt x="139700" y="12700"/>
                                  <a:pt x="149860" y="6350"/>
                                  <a:pt x="156210" y="1270"/>
                                </a:cubicBezTo>
                                <a:cubicBezTo>
                                  <a:pt x="157480" y="0"/>
                                  <a:pt x="158750" y="1270"/>
                                  <a:pt x="158750" y="1270"/>
                                </a:cubicBezTo>
                                <a:lnTo>
                                  <a:pt x="158750" y="64770"/>
                                </a:lnTo>
                                <a:cubicBezTo>
                                  <a:pt x="158750" y="72390"/>
                                  <a:pt x="152400" y="78740"/>
                                  <a:pt x="144780" y="78740"/>
                                </a:cubicBezTo>
                                <a:lnTo>
                                  <a:pt x="15240" y="78740"/>
                                </a:lnTo>
                                <a:cubicBezTo>
                                  <a:pt x="7620" y="78740"/>
                                  <a:pt x="0" y="72390"/>
                                  <a:pt x="0" y="64770"/>
                                </a:cubicBez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730597" y="1360639"/>
                            <a:ext cx="149865" cy="766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750" h="78740">
                                <a:moveTo>
                                  <a:pt x="15240" y="0"/>
                                </a:moveTo>
                                <a:lnTo>
                                  <a:pt x="144780" y="0"/>
                                </a:lnTo>
                                <a:cubicBezTo>
                                  <a:pt x="152400" y="0"/>
                                  <a:pt x="158750" y="6350"/>
                                  <a:pt x="158750" y="15240"/>
                                </a:cubicBezTo>
                                <a:lnTo>
                                  <a:pt x="158750" y="20320"/>
                                </a:lnTo>
                                <a:cubicBezTo>
                                  <a:pt x="158750" y="22860"/>
                                  <a:pt x="158750" y="24130"/>
                                  <a:pt x="156210" y="26670"/>
                                </a:cubicBezTo>
                                <a:cubicBezTo>
                                  <a:pt x="147320" y="33020"/>
                                  <a:pt x="144780" y="35560"/>
                                  <a:pt x="102870" y="66040"/>
                                </a:cubicBezTo>
                                <a:cubicBezTo>
                                  <a:pt x="97790" y="69850"/>
                                  <a:pt x="86360" y="78740"/>
                                  <a:pt x="80010" y="78740"/>
                                </a:cubicBezTo>
                                <a:cubicBezTo>
                                  <a:pt x="72390" y="78740"/>
                                  <a:pt x="62230" y="69850"/>
                                  <a:pt x="57150" y="66040"/>
                                </a:cubicBezTo>
                                <a:cubicBezTo>
                                  <a:pt x="15240" y="35560"/>
                                  <a:pt x="12700" y="33020"/>
                                  <a:pt x="3810" y="26670"/>
                                </a:cubicBezTo>
                                <a:cubicBezTo>
                                  <a:pt x="1270" y="24130"/>
                                  <a:pt x="0" y="22860"/>
                                  <a:pt x="0" y="2032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0" y="6350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 descr="C:\Users\zafar\OneDrive\Desktop\cs50\New folder\photos\j1.pngj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79405" y="25589"/>
                            <a:ext cx="1045882" cy="1252924"/>
                          </a:xfrm>
                          <a:prstGeom prst="ellipse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0pt;height:132.35pt;width:611.65pt;mso-position-horizontal-relative:page;mso-position-vertical-relative:page;mso-wrap-distance-bottom:0pt;mso-wrap-distance-top:0pt;z-index:0;mso-width-relative:page;mso-height-relative:page;" coordorigin="-9525,-11952" coordsize="7768231,2109122" o:gfxdata="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">
                <o:lock v:ext="edit" aspectratio="f"/>
                <v:rect id="Shape 1196" o:spid="_x0000_s1026" o:spt="1" style="position:absolute;left:-9525;top:-11952;height:1659729;width:7768231;" fillcolor="#4A452A [814]" filled="t" stroked="f" coordsize="21600,21600" o:gfxdata="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GT+cugAAAN0A&#10;AAAPAAAAAAAAAAEAIAAAACIAAABkcnMvZG93bnJldi54bWxQSwECFAAUAAAACACHTuJAMy8FnjsA&#10;AAA5AAAAEAAAAAAAAAABACAAAAAJAQAAZHJzL3NoYXBleG1sLnhtbFBLBQYAAAAABgAGAFsBAACz&#10;AwAAAAA=&#10;">
                  <v:fill on="t" focussize="0,0"/>
                  <v:stroke on="f" weight="0pt" miterlimit="1" joinstyle="miter"/>
                  <v:imagedata o:title=""/>
                  <o:lock v:ext="edit" aspectratio="f"/>
                </v:rect>
                <v:rect id="_x0000_s1026" o:spid="_x0000_s1026" o:spt="1" style="position:absolute;left:478172;top:1666103;height:431067;width:133354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beforeAutospacing="0" w:after="0" w:afterAutospacing="0" w:line="259" w:lineRule="auto"/>
                          <w:rPr>
                            <w:color w:val="4A452A" w:themeColor="background2" w:themeShade="40"/>
                          </w:rPr>
                        </w:pPr>
                        <w:r>
                          <w:rPr>
                            <w:rFonts w:ascii="Source Sans Pro" w:hAnsi="Source Sans Pro" w:eastAsia="Source Sans Pro" w:cs="Source Sans Pro"/>
                            <w:b/>
                            <w:color w:val="4A452A" w:themeColor="background2" w:themeShade="40"/>
                            <w:sz w:val="29"/>
                          </w:rPr>
                          <w:t>OBJECTIVES</w:t>
                        </w:r>
                      </w:p>
                    </w:txbxContent>
                  </v:textbox>
                </v:rect>
                <v:rect id="_x0000_s1026" o:spid="_x0000_s1026" o:spt="1" style="position:absolute;left:2957300;top:1332245;height:326687;width:2898243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color w:val="FFFFFF" w:themeColor="background1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"mailto:qutubuddinzafar2616118@gmail.com" </w:instrText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qutubuddinzafar2616118</w:t>
                        </w:r>
                        <w:r>
                          <w:rPr>
                            <w:rStyle w:val="5"/>
                            <w:rFonts w:ascii="Calibri" w:hAnsi="Calibri" w:eastAsia="Calibri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@gmail.com</w:t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57" o:spid="_x0000_s1026" o:spt="100" style="position:absolute;left:5936191;top:1419096;height:137846;width:139705;" fillcolor="#FFFFFF" filled="t" stroked="f" coordsize="139700,138430" o:gfxdata="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D2DK8AAAA&#10;2wAAAA8AAAAAAAAAAQAgAAAAIgAAAGRycy9kb3ducmV2LnhtbFBLAQIUABQAAAAIAIdO4kAzLwWe&#10;OwAAADkAAAAQAAAAAAAAAAEAIAAAAAsBAABkcnMvc2hhcGV4bWwueG1sUEsFBgAAAAAGAAYAWwEA&#10;ALUDAAAAAA==&#10;" path="m33020,0c36830,0,39370,1270,40640,3810l53340,34290c54610,36830,54610,40640,52070,41910l35560,54610c45720,76200,62230,93980,83820,102870l96520,87630c97790,85090,101600,83820,104140,85090l134620,97790c137160,99060,139700,102870,138430,105410l132080,133350c130810,137160,128270,138430,125730,138430c55880,138430,0,82550,0,13970c0,10160,2540,7620,5080,6350l330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6137493;top:1351898;height:364015;width:1512624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color w:val="FFFFFF"/>
                            <w:w w:val="110"/>
                            <w:sz w:val="24"/>
                          </w:rPr>
                          <w:t>+91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/>
                            <w:spacing w:val="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default" w:cs="Calibri"/>
                            <w:b/>
                            <w:color w:val="FFFFFF"/>
                            <w:spacing w:val="12"/>
                            <w:w w:val="110"/>
                            <w:sz w:val="24"/>
                            <w:lang w:val="en-IN"/>
                          </w:rPr>
                          <w:t>8686842949</w:t>
                        </w:r>
                      </w:p>
                    </w:txbxContent>
                  </v:textbox>
                </v:rect>
                <v:shape id="Shape 59" o:spid="_x0000_s1026" o:spt="100" style="position:absolute;left:1823720;top:1560471;height:2539;width:2540;" fillcolor="#FFFFFF" filled="t" stroked="f" coordsize="2540,2539" o:gfxdata="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NiJL4A&#10;AADbAAAADwAAAAAAAAABACAAAAAiAAAAZHJzL2Rvd25yZXYueG1sUEsBAhQAFAAAAAgAh07iQDMv&#10;BZ47AAAAOQAAABAAAAAAAAAAAQAgAAAADQEAAGRycy9zaGFwZXhtbC54bWxQSwUGAAAAAAYABgBb&#10;AQAAtwMAAAAA&#10;" path="m1270,0c2540,0,2540,1270,2540,1270c2540,2539,2540,2539,1270,2539c0,2539,0,2539,0,1270c0,1270,0,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1830070;top:1559200;height:3810;width:3810;" fillcolor="#FFFFFF" filled="t" stroked="f" coordsize="3810,3810" o:gfxdata="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GDcrsAAADb&#10;AAAADwAAAAAAAAABACAAAAAiAAAAZHJzL2Rvd25yZXYueG1sUEsBAhQAFAAAAAgAh07iQDMvBZ47&#10;AAAAOQAAABAAAAAAAAAAAQAgAAAACgEAAGRycy9zaGFwZXhtbC54bWxQSwUGAAAAAAYABgBbAQAA&#10;tAMAAAAA&#10;" path="m1270,0c2540,0,3810,1270,3810,1270c3810,2540,2540,2540,1270,2540c1270,3810,0,2540,0,2540c0,127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1816100;top:1559200;height:3810;width:3810;" fillcolor="#FFFFFF" filled="t" stroked="f" coordsize="3810,3810" o:gfxdata="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TSbpvQAA&#10;ANsAAAAPAAAAAAAAAAEAIAAAACIAAABkcnMvZG93bnJldi54bWxQSwECFAAUAAAACACHTuJAMy8F&#10;njsAAAA5AAAAEAAAAAAAAAABACAAAAAMAQAAZHJzL3NoYXBleG1sLnhtbFBLBQYAAAAABgAGAFsB&#10;AAC2AwAAAAA=&#10;" path="m2540,0c3810,1270,3810,1270,3810,2540c3810,2540,2540,3810,1270,2540c0,2540,0,2540,0,1270c0,0,1270,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1809750;top:1555390;height:3810;width:3810;" fillcolor="#FFFFFF" filled="t" stroked="f" coordsize="3810,3810" o:gfxdata="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+4nr4A&#10;AADbAAAADwAAAAAAAAABACAAAAAiAAAAZHJzL2Rvd25yZXYueG1sUEsBAhQAFAAAAAgAh07iQDMv&#10;BZ47AAAAOQAAABAAAAAAAAAAAQAgAAAADQEAAGRycy9zaGFwZXhtbC54bWxQSwUGAAAAAAYABgBb&#10;AQAAtwMAAAAA&#10;" path="m1270,1270c1270,0,2540,0,3810,1270c3810,1270,3810,2540,3810,3810c3810,3810,2540,3810,1270,2540c1270,2540,0,1270,127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1805940;top:1550310;height:3811;width:3810;" fillcolor="#FFFFFF" filled="t" stroked="f" coordsize="3810,3811" o:gfxdata="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kZP+8AAAA&#10;2wAAAA8AAAAAAAAAAQAgAAAAIgAAAGRycy9kb3ducmV2LnhtbFBLAQIUABQAAAAIAIdO4kAzLwWe&#10;OwAAADkAAAAQAAAAAAAAAAEAIAAAAAsBAABkcnMvc2hhcGV4bWwueG1sUEsFBgAAAAAGAAYAWwEA&#10;ALUDAAAAAA==&#10;" path="m1270,1270c1270,0,2540,1270,2540,1270c3810,2540,3810,3811,2540,3811c2540,3811,1270,3811,1270,2540c0,2540,0,1270,127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1803400;top:1546500;height:2540;width:2540;" fillcolor="#FFFFFF" filled="t" stroked="f" coordsize="2540,2540" o:gfxdata="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eot4ugAAANsA&#10;AAAPAAAAAAAAAAEAIAAAACIAAABkcnMvZG93bnJldi54bWxQSwECFAAUAAAACACHTuJAMy8FnjsA&#10;AAA5AAAAEAAAAAAAAAABACAAAAAJAQAAZHJzL3NoYXBleG1sLnhtbFBLBQYAAAAABgAGAFsBAACz&#10;AwAAAAA=&#10;" path="m0,0c0,0,1270,0,1270,0c2540,1270,2540,2540,2540,2540c1270,2540,1270,2540,0,2540c0,1270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1799590;top:1543960;height:1270;width:2540;" fillcolor="#FFFFFF" filled="t" stroked="f" coordsize="2540,1270" o:gfxdata="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/MajvQAA&#10;ANsAAAAPAAAAAAAAAAEAIAAAACIAAABkcnMvZG93bnJldi54bWxQSwECFAAUAAAACACHTuJAMy8F&#10;njsAAAA5AAAAEAAAAAAAAAABACAAAAAMAQAAZHJzL3NoYXBleG1sLnhtbFBLBQYAAAAABgAGAFsB&#10;AAC2AwAAAAA=&#10;" path="m0,0c0,0,1270,0,1270,0c2540,0,2540,0,2540,1270c2540,1270,1270,1270,1270,1270c0,1270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1713926;top:1339416;height:211948;width:178441;" fillcolor="#FFFFFF" filled="t" stroked="f" coordsize="168910,166370" o:gfxdata="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eqZa8AAAA&#10;2wAAAA8AAAAAAAAAAQAgAAAAIgAAAGRycy9kb3ducmV2LnhtbFBLAQIUABQAAAAIAIdO4kAzLwWe&#10;OwAAADkAAAAQAAAAAAAAAAEAIAAAAAsBAABkcnMvc2hhcGV4bWwueG1sUEsFBgAAAAAGAAYAWwEA&#10;ALUDAAAAAA==&#10;" path="m83820,0c130810,0,168910,36830,168910,83820c168910,121920,146050,154940,111760,166370c107950,166370,106680,163830,106680,161290c106680,158750,106680,144780,106680,133350c106680,124460,104140,119380,100330,116840c119380,114300,139700,111760,139700,78740c139700,69850,135890,64770,130810,58420c132080,57150,134620,48260,129540,35560c123190,33020,106680,44450,106680,44450c99060,43180,91440,41910,85090,41910c77470,41910,69850,43180,63500,44450c63500,44450,46990,33020,39370,35560c35560,48260,38100,57150,39370,58420c33020,64770,30480,69850,30480,78740c30480,111760,50800,114300,69850,116840c67310,119380,64770,123190,63500,128270c58420,130810,45720,134620,39370,120650c34290,113030,25400,113030,25400,113030c17780,111760,25400,118110,25400,118110c30480,120650,34290,130810,34290,130810c39370,146050,63500,139700,63500,139700c63500,147320,63500,160020,63500,161290c63500,163830,62230,166370,58420,166370c24130,154940,0,121920,0,83820c0,36830,36830,0,838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1984446;top:1352165;height:432661;width:702335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color w:val="FFFFFF" w:themeColor="background1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color w:val="FFFFFF" w:themeColor="background1"/>
                            <w:w w:val="120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 w:themeColor="background1"/>
                            <w:w w:val="120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"https://github.com/zafar26" </w:instrText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 w:themeColor="background1"/>
                            <w:w w:val="120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ascii="Calibri" w:hAnsi="Calibri" w:eastAsia="Calibri" w:cs="Calibri"/>
                            <w:b/>
                            <w:color w:val="FFFFFF" w:themeColor="background1"/>
                            <w:w w:val="120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color w:val="FFFFFF" w:themeColor="background1"/>
                            <w:w w:val="120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rect id="_x0000_s1026" o:spid="_x0000_s1026" o:spt="1" style="position:absolute;left:344818;top:1355352;height:233462;width:1088429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ind w:firstLine="360" w:firstLineChars="150"/>
                          <w:rPr>
                            <w:rFonts w:hint="default"/>
                            <w:color w:val="FFFFFF" w:themeColor="background1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imSun" w:hAnsi="SimSun" w:eastAsia="SimSun" w:cs="SimSun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drawing>
                            <wp:inline distT="0" distB="0" distL="114300" distR="114300">
                              <wp:extent cx="163195" cy="163195"/>
                              <wp:effectExtent l="0" t="0" r="8255" b="8255"/>
                              <wp:docPr id="11" name="Picture 4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4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195" cy="163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SimSun" w:hAnsi="SimSun" w:eastAsia="SimSun" w:cs="SimSun"/>
                            <w:color w:val="FFFFFF" w:themeColor="background1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20"/>
                            <w:sz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20"/>
                            <w:sz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"https://www.linkedin.com/in/mohammed-zafar-36a94612b/" </w:instrText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20"/>
                            <w:sz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cs="Calibri"/>
                            <w:b/>
                            <w:color w:val="FFFFFF" w:themeColor="background1"/>
                            <w:w w:val="120"/>
                            <w:sz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linkedin</w:t>
                        </w:r>
                        <w:r>
                          <w:rPr>
                            <w:rFonts w:hint="default" w:cs="Calibri"/>
                            <w:b/>
                            <w:color w:val="FFFFFF" w:themeColor="background1"/>
                            <w:w w:val="120"/>
                            <w:sz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rect id="_x0000_s1026" o:spid="_x0000_s1026" o:spt="1" style="position:absolute;left:517544;top:78086;height:665326;width:5343715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Fonts w:hint="default"/>
                            <w:sz w:val="44"/>
                            <w:szCs w:val="44"/>
                            <w:lang w:val="en-IN"/>
                          </w:rPr>
                        </w:pPr>
                        <w:r>
                          <w:rPr>
                            <w:rFonts w:ascii="Source Sans Pro" w:hAnsi="Source Sans Pro" w:eastAsia="Source Sans Pro" w:cs="Source Sans Pro"/>
                            <w:b/>
                            <w:color w:val="FFFFFF"/>
                            <w:sz w:val="44"/>
                            <w:szCs w:val="44"/>
                          </w:rPr>
                          <w:t>M</w:t>
                        </w:r>
                        <w:r>
                          <w:rPr>
                            <w:rFonts w:hint="default" w:ascii="Source Sans Pro" w:hAnsi="Source Sans Pro" w:eastAsia="Source Sans Pro" w:cs="Source Sans Pro"/>
                            <w:b/>
                            <w:color w:val="FFFFFF"/>
                            <w:sz w:val="44"/>
                            <w:szCs w:val="44"/>
                            <w:lang w:val="en-IN"/>
                          </w:rPr>
                          <w:t>D.QUTUBUDDIN ZAFAR</w:t>
                        </w:r>
                      </w:p>
                    </w:txbxContent>
                  </v:textbox>
                </v:rect>
                <v:rect id="_x0000_s1026" o:spid="_x0000_s1026" o:spt="1" style="position:absolute;left:516909;top:859744;height:355372;width:2858872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FFFFFF"/>
                            <w:sz w:val="30"/>
                          </w:rPr>
                          <w:t>Full-Stack Web developer.</w:t>
                        </w:r>
                      </w:p>
                    </w:txbxContent>
                  </v:textbox>
                </v:rect>
                <v:shape id="Shape 105" o:spid="_x0000_s1026" o:spt="100" style="position:absolute;left:2731232;top:1449068;height:78997;width:158756;" fillcolor="#FFFFFF" filled="t" stroked="f" coordsize="158750,78740" o:gfxdata="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Sk7O8AAAA&#10;3AAAAA8AAAAAAAAAAQAgAAAAIgAAAGRycy9kb3ducmV2LnhtbFBLAQIUABQAAAAIAIdO4kAzLwWe&#10;OwAAADkAAAAQAAAAAAAAAAEAIAAAAAsBAABkcnMvc2hhcGV4bWwueG1sUEsFBgAAAAAGAAYAWwEA&#10;ALUDAAAAAA==&#10;" path="m0,1270c0,1270,2540,0,3810,1270c10160,6350,19050,12700,50800,35560c58420,40640,68580,49530,80010,49530c90170,49530,101600,39370,109220,35560c139700,12700,149860,6350,156210,1270c157480,0,158750,1270,158750,1270l158750,64770c158750,72390,152400,78740,144780,78740l15240,78740c7620,78740,0,72390,0,64770l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6" o:spid="_x0000_s1026" o:spt="100" style="position:absolute;left:2730597;top:1360639;height:76639;width:149865;" fillcolor="#FFFFFF" filled="t" stroked="f" coordsize="158750,78740" o:gfxdata="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ANxLsAAADc&#10;AAAADwAAAAAAAAABACAAAAAiAAAAZHJzL2Rvd25yZXYueG1sUEsBAhQAFAAAAAgAh07iQDMvBZ47&#10;AAAAOQAAABAAAAAAAAAAAQAgAAAACgEAAGRycy9zaGFwZXhtbC54bWxQSwUGAAAAAAYABgBbAQAA&#10;tAMAAAAA&#10;" path="m15240,0l144780,0c152400,0,158750,6350,158750,15240l158750,20320c158750,22860,158750,24130,156210,26670c147320,33020,144780,35560,102870,66040c97790,69850,86360,78740,80010,78740c72390,78740,62230,69850,57150,66040c15240,35560,12700,33020,3810,26670c1270,24130,0,22860,0,20320l0,15240c0,6350,7620,0,152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alt="C:\Users\zafar\OneDrive\Desktop\cs50\New folder\photos\j1.pngj1" type="#_x0000_t75" style="position:absolute;left:6179405;top:25589;height:1252924;width:1045882;" filled="f" o:preferrelative="t" stroked="f" coordsize="21600,21600" o:gfxdata="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8F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j1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default"/>
          <w:i/>
          <w:iCs/>
          <w:color w:val="17375E" w:themeColor="text2" w:themeShade="BF"/>
        </w:rPr>
        <w:t>Highly talented individual with strong analytical skills desires to work as a</w:t>
      </w:r>
      <w:r>
        <w:rPr>
          <w:rFonts w:hint="default"/>
          <w:i/>
          <w:iCs/>
          <w:color w:val="17375E" w:themeColor="text2" w:themeShade="BF"/>
          <w:lang w:val="en-IN"/>
        </w:rPr>
        <w:t xml:space="preserve"> Full Stack Developer and </w:t>
      </w:r>
      <w:r>
        <w:rPr>
          <w:rFonts w:hint="default"/>
          <w:i/>
          <w:iCs/>
          <w:color w:val="17375E" w:themeColor="text2" w:themeShade="BF"/>
        </w:rPr>
        <w:t>Responsible</w:t>
      </w:r>
      <w:r>
        <w:rPr>
          <w:rFonts w:hint="default"/>
          <w:i/>
          <w:iCs/>
          <w:color w:val="17375E" w:themeColor="text2" w:themeShade="BF"/>
          <w:lang w:val="en-US" w:eastAsia="zh-CN"/>
        </w:rPr>
        <w:t xml:space="preserve"> </w:t>
      </w:r>
      <w:r>
        <w:rPr>
          <w:rFonts w:hint="default"/>
          <w:i/>
          <w:iCs/>
          <w:color w:val="17375E" w:themeColor="text2" w:themeShade="BF"/>
        </w:rPr>
        <w:t>for</w:t>
      </w:r>
      <w:r>
        <w:rPr>
          <w:rFonts w:hint="default"/>
          <w:i/>
          <w:iCs/>
          <w:color w:val="17375E" w:themeColor="text2" w:themeShade="BF"/>
          <w:lang w:val="en-US" w:eastAsia="zh-CN"/>
        </w:rPr>
        <w:t xml:space="preserve"> </w:t>
      </w:r>
      <w:r>
        <w:rPr>
          <w:rFonts w:hint="default"/>
          <w:i/>
          <w:iCs/>
          <w:color w:val="17375E" w:themeColor="text2" w:themeShade="BF"/>
        </w:rPr>
        <w:t xml:space="preserve">creating </w:t>
      </w:r>
      <w:r>
        <w:rPr>
          <w:rFonts w:hint="default"/>
          <w:i/>
          <w:iCs/>
          <w:color w:val="17375E" w:themeColor="text2" w:themeShade="BF"/>
          <w:lang w:val="en-IN"/>
        </w:rPr>
        <w:t>web applications and managing database.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3"/>
        <w:textAlignment w:val="auto"/>
        <w:rPr>
          <w:color w:val="4A452A" w:themeColor="background2" w:themeShade="40"/>
        </w:rPr>
      </w:pPr>
      <w:r>
        <w:rPr>
          <w:color w:val="4A452A" w:themeColor="background2" w:themeShade="40"/>
        </w:rPr>
        <w:t>PROJECTS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11" w:right="4981" w:hanging="4"/>
        <w:jc w:val="both"/>
        <w:textAlignment w:val="auto"/>
        <w:rPr>
          <w:rStyle w:val="6"/>
          <w:color w:val="17375E" w:themeColor="text2" w:themeShade="BF"/>
          <w:u w:val="none"/>
        </w:rPr>
      </w:pP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begin"/>
      </w: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instrText xml:space="preserve"> HYPERLINK "https://github.com/zafar26/bussbooking" </w:instrText>
      </w: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t>Bus Reservation</w:t>
      </w:r>
      <w:r>
        <w:rPr>
          <w:rStyle w:val="6"/>
          <w:rFonts w:ascii="Arial Unicode MS" w:hAnsi="Arial Unicode MS" w:eastAsia="Arial Unicode MS" w:cs="Arial Unicode MS"/>
          <w:color w:val="17375E" w:themeColor="text2" w:themeShade="BF"/>
          <w:u w:val="none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</w:pP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end"/>
      </w:r>
      <w:r>
        <w:rPr>
          <w:rFonts w:ascii="Calibri" w:hAnsi="Calibri" w:eastAsia="Calibri" w:cs="Calibri"/>
          <w:i/>
          <w:color w:val="365568"/>
          <w:sz w:val="20"/>
        </w:rPr>
        <w:t>web app for users to</w:t>
      </w:r>
      <w:r>
        <w:rPr>
          <w:rFonts w:hint="default" w:cs="Calibri"/>
          <w:i/>
          <w:color w:val="365568"/>
          <w:sz w:val="20"/>
          <w:lang w:val="en-IN"/>
        </w:rPr>
        <w:t xml:space="preserve"> check bustimmings, login and book tickets</w:t>
      </w:r>
      <w:r>
        <w:rPr>
          <w:rFonts w:ascii="Calibri" w:hAnsi="Calibri" w:eastAsia="Calibri" w:cs="Calibri"/>
          <w:i/>
          <w:color w:val="365568"/>
          <w:sz w:val="20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</w:pPr>
      <w:r>
        <w:rPr>
          <w:rFonts w:ascii="Calibri" w:hAnsi="Calibri" w:eastAsia="Calibri" w:cs="Calibri"/>
          <w:i/>
          <w:color w:val="365568"/>
          <w:sz w:val="20"/>
        </w:rPr>
        <w:t>Frontend : HTML and CSS.</w:t>
      </w:r>
    </w:p>
    <w:p>
      <w:pPr>
        <w:numPr>
          <w:ilvl w:val="0"/>
          <w:numId w:val="1"/>
        </w:numPr>
        <w:spacing w:before="0" w:after="0" w:line="335" w:lineRule="auto"/>
        <w:ind w:left="161" w:right="1388" w:hanging="126"/>
        <w:jc w:val="both"/>
      </w:pPr>
      <w:r>
        <w:rPr>
          <w:rFonts w:ascii="Calibri" w:hAnsi="Calibri" w:eastAsia="Calibri" w:cs="Calibri"/>
          <w:i/>
          <w:color w:val="365568"/>
          <w:sz w:val="20"/>
        </w:rPr>
        <w:t xml:space="preserve">Backend : Flask, Python, </w:t>
      </w:r>
      <w:r>
        <w:rPr>
          <w:rFonts w:hint="default" w:cs="Calibri"/>
          <w:i/>
          <w:color w:val="365568"/>
          <w:sz w:val="20"/>
          <w:lang w:val="en-IN"/>
        </w:rPr>
        <w:t>SQLite3, phplite.</w:t>
      </w:r>
    </w:p>
    <w:p>
      <w:pPr>
        <w:numPr>
          <w:numId w:val="0"/>
        </w:numPr>
        <w:spacing w:before="0" w:after="0" w:line="240" w:lineRule="auto"/>
        <w:ind w:left="35" w:leftChars="0" w:right="1388" w:rightChars="0"/>
        <w:jc w:val="both"/>
        <w:rPr>
          <w:rStyle w:val="6"/>
          <w:color w:val="17375E" w:themeColor="text2" w:themeShade="BF"/>
          <w:u w:val="none"/>
        </w:rPr>
      </w:pPr>
      <w:r>
        <w:rPr>
          <w:rFonts w:ascii="Source Sans Pro" w:hAnsi="Source Sans Pro" w:eastAsia="Source Sans Pro" w:cs="Source Sans Pro"/>
          <w:b/>
          <w:color w:val="17375E" w:themeColor="text2" w:themeShade="BF"/>
          <w:u w:val="none"/>
        </w:rPr>
        <w:fldChar w:fldCharType="begin"/>
      </w:r>
      <w:r>
        <w:rPr>
          <w:rFonts w:ascii="Source Sans Pro" w:hAnsi="Source Sans Pro" w:eastAsia="Source Sans Pro" w:cs="Source Sans Pro"/>
          <w:b/>
          <w:color w:val="17375E" w:themeColor="text2" w:themeShade="BF"/>
          <w:u w:val="none"/>
        </w:rPr>
        <w:instrText xml:space="preserve"> HYPERLINK "https://github.com/zafar26/bag-site" </w:instrText>
      </w:r>
      <w:r>
        <w:rPr>
          <w:rFonts w:ascii="Source Sans Pro" w:hAnsi="Source Sans Pro" w:eastAsia="Source Sans Pro" w:cs="Source Sans Pro"/>
          <w:b/>
          <w:color w:val="17375E" w:themeColor="text2" w:themeShade="BF"/>
          <w:u w:val="none"/>
        </w:rPr>
        <w:fldChar w:fldCharType="separate"/>
      </w:r>
      <w:r>
        <w:rPr>
          <w:rStyle w:val="6"/>
          <w:rFonts w:ascii="Source Sans Pro" w:hAnsi="Source Sans Pro" w:eastAsia="Source Sans Pro" w:cs="Source Sans Pro"/>
          <w:b/>
          <w:color w:val="17375E" w:themeColor="text2" w:themeShade="BF"/>
          <w:u w:val="none"/>
        </w:rPr>
        <w:t>P</w:t>
      </w:r>
      <w:r>
        <w:rPr>
          <w:rStyle w:val="6"/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t>opular Bags</w:t>
      </w:r>
      <w:r>
        <w:rPr>
          <w:rStyle w:val="6"/>
          <w:rFonts w:ascii="Source Sans Pro" w:hAnsi="Source Sans Pro" w:eastAsia="Source Sans Pro" w:cs="Source Sans Pro"/>
          <w:b/>
          <w:color w:val="17375E" w:themeColor="text2" w:themeShade="BF"/>
          <w:u w:val="none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</w:pPr>
      <w:r>
        <w:rPr>
          <w:rFonts w:ascii="Source Sans Pro" w:hAnsi="Source Sans Pro" w:eastAsia="Source Sans Pro" w:cs="Source Sans Pro"/>
          <w:b/>
          <w:color w:val="17375E" w:themeColor="text2" w:themeShade="BF"/>
          <w:u w:val="none"/>
        </w:rPr>
        <w:fldChar w:fldCharType="end"/>
      </w:r>
      <w:r>
        <w:rPr>
          <w:rFonts w:ascii="Calibri" w:hAnsi="Calibri" w:eastAsia="Calibri" w:cs="Calibri"/>
          <w:i/>
          <w:color w:val="365568"/>
          <w:sz w:val="20"/>
        </w:rPr>
        <w:t>Responsive web app to order</w:t>
      </w:r>
      <w:r>
        <w:rPr>
          <w:rFonts w:hint="default" w:cs="Calibri"/>
          <w:i/>
          <w:color w:val="365568"/>
          <w:sz w:val="20"/>
          <w:lang w:val="en-IN"/>
        </w:rPr>
        <w:t xml:space="preserve"> school bags, college bags, luggage bags</w:t>
      </w:r>
      <w:r>
        <w:rPr>
          <w:rFonts w:ascii="Calibri" w:hAnsi="Calibri" w:eastAsia="Calibri" w:cs="Calibri"/>
          <w:i/>
          <w:color w:val="365568"/>
          <w:sz w:val="20"/>
        </w:rPr>
        <w:t>.</w:t>
      </w:r>
    </w:p>
    <w:p>
      <w:pPr>
        <w:numPr>
          <w:ilvl w:val="0"/>
          <w:numId w:val="1"/>
        </w:numPr>
        <w:spacing w:before="0" w:after="0" w:line="363" w:lineRule="auto"/>
        <w:ind w:left="161" w:right="1388" w:hanging="126"/>
        <w:jc w:val="both"/>
      </w:pPr>
      <w:r>
        <w:rPr>
          <w:rFonts w:ascii="Calibri" w:hAnsi="Calibri" w:eastAsia="Calibri" w:cs="Calibri"/>
          <w:i/>
          <w:color w:val="365568"/>
          <w:sz w:val="20"/>
        </w:rPr>
        <w:t>Flask, Python, JavaScript, SQLite3, HTML and CSS</w:t>
      </w:r>
      <w:r>
        <w:rPr>
          <w:rFonts w:hint="default" w:cs="Calibri"/>
          <w:i/>
          <w:color w:val="365568"/>
          <w:sz w:val="20"/>
          <w:lang w:val="en-IN"/>
        </w:rPr>
        <w:t>, Bootstrap</w:t>
      </w:r>
      <w:bookmarkStart w:id="0" w:name="_GoBack"/>
      <w:bookmarkEnd w:id="0"/>
    </w:p>
    <w:p>
      <w:pPr>
        <w:numPr>
          <w:numId w:val="0"/>
        </w:numPr>
        <w:spacing w:before="0" w:after="0" w:line="240" w:lineRule="auto"/>
        <w:ind w:left="35" w:leftChars="0" w:right="1388" w:rightChars="0"/>
        <w:jc w:val="both"/>
        <w:rPr>
          <w:rStyle w:val="6"/>
          <w:color w:val="17375E" w:themeColor="text2" w:themeShade="BF"/>
          <w:u w:val="none"/>
        </w:rPr>
      </w:pP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begin"/>
      </w: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instrText xml:space="preserve"> HYPERLINK "https://github.com/zafar26/masjid" </w:instrText>
      </w: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t>Masjid-organisations</w:t>
      </w:r>
      <w:r>
        <w:rPr>
          <w:rStyle w:val="6"/>
          <w:rFonts w:ascii="Source Sans Pro" w:hAnsi="Source Sans Pro" w:eastAsia="Source Sans Pro" w:cs="Source Sans Pro"/>
          <w:b/>
          <w:color w:val="17375E" w:themeColor="text2" w:themeShade="BF"/>
          <w:u w:val="none"/>
        </w:rPr>
        <w:t>.</w:t>
      </w:r>
    </w:p>
    <w:p>
      <w:pPr>
        <w:numPr>
          <w:ilvl w:val="0"/>
          <w:numId w:val="1"/>
        </w:numPr>
        <w:spacing w:before="0" w:after="0" w:afterAutospacing="0" w:line="259" w:lineRule="auto"/>
        <w:ind w:left="161" w:right="1388" w:hanging="126"/>
        <w:jc w:val="both"/>
      </w:pPr>
      <w:r>
        <w:rPr>
          <w:rFonts w:hint="default" w:ascii="Source Sans Pro" w:hAnsi="Source Sans Pro" w:eastAsia="Source Sans Pro" w:cs="Source Sans Pro"/>
          <w:b/>
          <w:color w:val="17375E" w:themeColor="text2" w:themeShade="BF"/>
          <w:u w:val="none"/>
          <w:lang w:val="en-IN"/>
        </w:rPr>
        <w:fldChar w:fldCharType="end"/>
      </w:r>
      <w:r>
        <w:rPr>
          <w:rFonts w:ascii="Calibri" w:hAnsi="Calibri" w:eastAsia="Calibri" w:cs="Calibri"/>
          <w:i/>
          <w:color w:val="365568"/>
          <w:sz w:val="20"/>
        </w:rPr>
        <w:t xml:space="preserve">web app </w:t>
      </w:r>
      <w:r>
        <w:rPr>
          <w:rFonts w:hint="default" w:cs="Calibri"/>
          <w:i/>
          <w:color w:val="365568"/>
          <w:sz w:val="20"/>
          <w:lang w:val="en-IN"/>
        </w:rPr>
        <w:t>to check organisation expenditure and income of the organisation.</w:t>
      </w:r>
    </w:p>
    <w:p>
      <w:pPr>
        <w:numPr>
          <w:ilvl w:val="0"/>
          <w:numId w:val="1"/>
        </w:numPr>
        <w:spacing w:before="0" w:after="0" w:line="335" w:lineRule="auto"/>
        <w:ind w:left="161" w:right="1388" w:hanging="126"/>
        <w:jc w:val="both"/>
      </w:pPr>
      <w:r>
        <w:rPr>
          <w:rFonts w:ascii="Calibri" w:hAnsi="Calibri" w:eastAsia="Calibri" w:cs="Calibri"/>
          <w:i/>
          <w:color w:val="365568"/>
          <w:sz w:val="20"/>
        </w:rPr>
        <w:t xml:space="preserve">Backend : Flask, Python, PostgreSQL, sqlalchemy ORM and Marshmallow-sqlalchemy. 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3" w:right="567"/>
        <w:textAlignment w:val="auto"/>
        <w:rPr>
          <w:color w:val="4A452A" w:themeColor="background2" w:themeShade="40"/>
        </w:rPr>
      </w:pPr>
      <w:r>
        <w:rPr>
          <w:color w:val="4A452A" w:themeColor="background2" w:themeShade="40"/>
        </w:rPr>
        <w:t>SKILLS</w:t>
      </w:r>
    </w:p>
    <w:p>
      <w:pPr>
        <w:numPr>
          <w:ilvl w:val="0"/>
          <w:numId w:val="2"/>
        </w:numPr>
        <w:spacing w:before="0" w:beforeAutospacing="0" w:after="0" w:line="259" w:lineRule="auto"/>
        <w:ind w:left="275" w:right="3481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Web development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 xml:space="preserve"> using a variety of languages and stacks.</w:t>
      </w:r>
    </w:p>
    <w:p>
      <w:pPr>
        <w:numPr>
          <w:ilvl w:val="0"/>
          <w:numId w:val="2"/>
        </w:numPr>
        <w:spacing w:before="0" w:after="0" w:line="259" w:lineRule="auto"/>
        <w:ind w:left="275" w:right="3481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Programming Languauges as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 xml:space="preserve">C, Python, and JavaScipt. 3. </w:t>
      </w: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HTML, CSS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and Bootstrap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Python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using Flask.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JavaScript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using React, ES6, jQuery, etc.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SQL and ORM’s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using PostgreSQL, SQLite3,     sqlalchemy orm and Marshmallow-sqlalchemy etc.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Image/Video Editing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 xml:space="preserve"> using Adobe Photoshop, Adobe Lightroom,     Adobe After Effects, Sony Vegas.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Tools as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github, slack, makerlog, vscode and sublimetext3 .</w:t>
      </w:r>
    </w:p>
    <w:p>
      <w:pPr>
        <w:numPr>
          <w:ilvl w:val="0"/>
          <w:numId w:val="3"/>
        </w:numPr>
        <w:spacing w:before="0" w:after="0" w:afterAutospacing="0" w:line="259" w:lineRule="auto"/>
        <w:ind w:left="275" w:right="2796" w:hanging="248"/>
        <w:jc w:val="both"/>
        <w:rPr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Languages as </w:t>
      </w:r>
      <w:r>
        <w:rPr>
          <w:rFonts w:ascii="Arial Unicode MS" w:hAnsi="Arial Unicode MS" w:eastAsia="Arial Unicode MS" w:cs="Arial Unicode MS"/>
          <w:color w:val="365568"/>
          <w:sz w:val="20"/>
          <w:szCs w:val="20"/>
        </w:rPr>
        <w:t>English, Hindi and Telugu.</w:t>
      </w:r>
    </w:p>
    <w:p>
      <w:pPr>
        <w:pStyle w:val="2"/>
        <w:spacing w:before="0" w:beforeAutospacing="0" w:after="0" w:afterAutospacing="0" w:line="240" w:lineRule="auto"/>
        <w:ind w:left="23"/>
        <w:rPr>
          <w:color w:val="4A452A" w:themeColor="background2" w:themeShade="40"/>
        </w:rPr>
      </w:pPr>
      <w:r>
        <w:rPr>
          <w:color w:val="4A452A" w:themeColor="background2" w:themeShade="40"/>
        </w:rPr>
        <w:t>EDUCATION</w:t>
      </w:r>
    </w:p>
    <w:p>
      <w:pPr>
        <w:spacing w:before="0" w:beforeAutospacing="0" w:after="0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CoderHive EduTech LLP</w:t>
      </w: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 xml:space="preserve"> </w: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2019 </w:t>
      </w:r>
    </w:p>
    <w:p>
      <w:pPr>
        <w:spacing w:before="0" w:after="0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• Full Stack Development Program </w:t>
      </w:r>
    </w:p>
    <w:p>
      <w:pPr>
        <w:spacing w:before="0" w:after="0" w:afterAutospacing="0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Jyothishmathi Institute Of Technological</w:t>
      </w: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 xml:space="preserve"> </w:t>
      </w: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Sciences.</w:t>
      </w: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 xml:space="preserve"> </w: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2016-2019 </w:t>
      </w:r>
    </w:p>
    <w:p>
      <w:pPr>
        <w:spacing w:before="0" w:beforeAutospacing="0" w:after="0" w:afterAutospacing="0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• Engineering </w:t>
      </w:r>
    </w:p>
    <w:p>
      <w:pPr>
        <w:spacing w:before="0" w:beforeAutospacing="0" w:after="0" w:afterAutospacing="0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Jyothishmathi Institute Of Technological Sciences.</w:t>
      </w: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 xml:space="preserve"> </w: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2013-2016 </w:t>
      </w:r>
    </w:p>
    <w:p>
      <w:pPr>
        <w:spacing w:before="0" w:beforeAutospacing="0" w:after="42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• Diploma(Polytechnic) </w:t>
      </w:r>
    </w:p>
    <w:p>
      <w:pPr>
        <w:spacing w:before="0" w:after="42" w:line="259" w:lineRule="auto"/>
        <w:ind w:left="11" w:right="4981" w:hanging="4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>H</w:t>
      </w: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>U</w:t>
      </w:r>
      <w:r>
        <w:rPr>
          <w:rFonts w:hint="default" w:ascii="Source Sans Pro" w:hAnsi="Source Sans Pro" w:eastAsia="Source Sans Pro" w:cs="Source Sans Pro"/>
          <w:b/>
          <w:color w:val="365568"/>
          <w:sz w:val="20"/>
          <w:szCs w:val="20"/>
          <w:lang w:val="en-IN"/>
        </w:rPr>
        <w:t>da</w:t>
      </w:r>
      <w:r>
        <w:rPr>
          <w:rFonts w:ascii="Source Sans Pro" w:hAnsi="Source Sans Pro" w:eastAsia="Source Sans Pro" w:cs="Source Sans Pro"/>
          <w:b/>
          <w:color w:val="365568"/>
          <w:sz w:val="20"/>
          <w:szCs w:val="20"/>
        </w:rPr>
        <w:t xml:space="preserve"> High School </w: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 xml:space="preserve">2013 </w:t>
      </w:r>
    </w:p>
    <w:p>
      <w:pPr>
        <w:spacing w:before="0" w:after="42" w:line="259" w:lineRule="auto"/>
        <w:ind w:left="1807" w:leftChars="3" w:right="4981" w:hanging="1800" w:hangingChars="900"/>
        <w:jc w:val="both"/>
        <w:rPr>
          <w:rFonts w:ascii="Calibri" w:hAnsi="Calibri" w:eastAsia="Calibri" w:cs="Calibri"/>
          <w:i/>
          <w:color w:val="365568"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3034030</wp:posOffset>
                </wp:positionH>
                <wp:positionV relativeFrom="page">
                  <wp:posOffset>9575165</wp:posOffset>
                </wp:positionV>
                <wp:extent cx="200660" cy="200660"/>
                <wp:effectExtent l="0" t="0" r="8890" b="8890"/>
                <wp:wrapSquare wrapText="bothSides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129540" y="139700"/>
                            <a:ext cx="63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5880">
                                <a:moveTo>
                                  <a:pt x="20320" y="0"/>
                                </a:moveTo>
                                <a:lnTo>
                                  <a:pt x="63500" y="0"/>
                                </a:lnTo>
                                <a:cubicBezTo>
                                  <a:pt x="52070" y="26670"/>
                                  <a:pt x="29210" y="48260"/>
                                  <a:pt x="0" y="55880"/>
                                </a:cubicBezTo>
                                <a:cubicBezTo>
                                  <a:pt x="10160" y="43180"/>
                                  <a:pt x="16510" y="2286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6040" y="139700"/>
                            <a:ext cx="711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0" h="6096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  <a:cubicBezTo>
                                  <a:pt x="64770" y="35560"/>
                                  <a:pt x="50800" y="60960"/>
                                  <a:pt x="35560" y="60960"/>
                                </a:cubicBezTo>
                                <a:cubicBezTo>
                                  <a:pt x="19050" y="60960"/>
                                  <a:pt x="5080" y="3556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8890" y="139700"/>
                            <a:ext cx="63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588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cubicBezTo>
                                  <a:pt x="46990" y="22860"/>
                                  <a:pt x="54610" y="43180"/>
                                  <a:pt x="63500" y="55880"/>
                                </a:cubicBezTo>
                                <a:cubicBezTo>
                                  <a:pt x="35560" y="48260"/>
                                  <a:pt x="11430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1130" y="74930"/>
                            <a:ext cx="495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30" h="5080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  <a:cubicBezTo>
                                  <a:pt x="48260" y="7620"/>
                                  <a:pt x="49530" y="16510"/>
                                  <a:pt x="49530" y="25400"/>
                                </a:cubicBezTo>
                                <a:cubicBezTo>
                                  <a:pt x="49530" y="34289"/>
                                  <a:pt x="48260" y="43180"/>
                                  <a:pt x="46990" y="508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1270" y="43180"/>
                                  <a:pt x="1270" y="34289"/>
                                  <a:pt x="1270" y="25400"/>
                                </a:cubicBezTo>
                                <a:cubicBezTo>
                                  <a:pt x="1270" y="17780"/>
                                  <a:pt x="1270" y="76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230" y="74930"/>
                            <a:ext cx="774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470" h="50800">
                                <a:moveTo>
                                  <a:pt x="1270" y="0"/>
                                </a:moveTo>
                                <a:lnTo>
                                  <a:pt x="76200" y="0"/>
                                </a:lnTo>
                                <a:cubicBezTo>
                                  <a:pt x="77470" y="7620"/>
                                  <a:pt x="77470" y="16510"/>
                                  <a:pt x="77470" y="25400"/>
                                </a:cubicBezTo>
                                <a:cubicBezTo>
                                  <a:pt x="77470" y="34289"/>
                                  <a:pt x="77470" y="43180"/>
                                  <a:pt x="76200" y="50800"/>
                                </a:cubicBezTo>
                                <a:lnTo>
                                  <a:pt x="1270" y="50800"/>
                                </a:lnTo>
                                <a:cubicBezTo>
                                  <a:pt x="1270" y="43180"/>
                                  <a:pt x="0" y="34289"/>
                                  <a:pt x="0" y="25400"/>
                                </a:cubicBezTo>
                                <a:cubicBezTo>
                                  <a:pt x="0" y="16510"/>
                                  <a:pt x="1270" y="762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7493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800" h="50800">
                                <a:moveTo>
                                  <a:pt x="3810" y="0"/>
                                </a:moveTo>
                                <a:lnTo>
                                  <a:pt x="50800" y="0"/>
                                </a:lnTo>
                                <a:cubicBezTo>
                                  <a:pt x="49530" y="7620"/>
                                  <a:pt x="49530" y="17780"/>
                                  <a:pt x="49530" y="25400"/>
                                </a:cubicBezTo>
                                <a:cubicBezTo>
                                  <a:pt x="49530" y="34289"/>
                                  <a:pt x="49530" y="43180"/>
                                  <a:pt x="50800" y="50800"/>
                                </a:cubicBezTo>
                                <a:lnTo>
                                  <a:pt x="3810" y="50800"/>
                                </a:lnTo>
                                <a:cubicBezTo>
                                  <a:pt x="2540" y="43180"/>
                                  <a:pt x="0" y="34289"/>
                                  <a:pt x="0" y="25400"/>
                                </a:cubicBezTo>
                                <a:cubicBezTo>
                                  <a:pt x="0" y="16510"/>
                                  <a:pt x="2540" y="762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9540" y="381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8420">
                                <a:moveTo>
                                  <a:pt x="0" y="0"/>
                                </a:moveTo>
                                <a:cubicBezTo>
                                  <a:pt x="29210" y="8890"/>
                                  <a:pt x="52070" y="30480"/>
                                  <a:pt x="63500" y="58420"/>
                                </a:cubicBezTo>
                                <a:lnTo>
                                  <a:pt x="20320" y="58420"/>
                                </a:lnTo>
                                <a:cubicBezTo>
                                  <a:pt x="16510" y="35560"/>
                                  <a:pt x="10160" y="139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890" y="381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8420">
                                <a:moveTo>
                                  <a:pt x="63500" y="0"/>
                                </a:moveTo>
                                <a:cubicBezTo>
                                  <a:pt x="54610" y="13970"/>
                                  <a:pt x="46990" y="35560"/>
                                  <a:pt x="43180" y="58420"/>
                                </a:cubicBezTo>
                                <a:lnTo>
                                  <a:pt x="0" y="58420"/>
                                </a:lnTo>
                                <a:cubicBezTo>
                                  <a:pt x="11430" y="30480"/>
                                  <a:pt x="35560" y="889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6040" y="0"/>
                            <a:ext cx="711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0" h="62230">
                                <a:moveTo>
                                  <a:pt x="35560" y="0"/>
                                </a:moveTo>
                                <a:cubicBezTo>
                                  <a:pt x="50800" y="0"/>
                                  <a:pt x="64770" y="25400"/>
                                  <a:pt x="71120" y="62230"/>
                                </a:cubicBezTo>
                                <a:lnTo>
                                  <a:pt x="0" y="62230"/>
                                </a:lnTo>
                                <a:cubicBezTo>
                                  <a:pt x="5080" y="25400"/>
                                  <a:pt x="19050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9pt;margin-top:753.95pt;height:15.8pt;width:15.8pt;mso-position-horizontal-relative:page;mso-position-vertical-relative:page;mso-wrap-distance-bottom:0pt;mso-wrap-distance-left:9pt;mso-wrap-distance-right:9pt;mso-wrap-distance-top:0pt;z-index:0;mso-width-relative:page;mso-height-relative:page;" coordsize="200660,200660" o:gfxdata="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">
                <o:lock v:ext="edit" aspectratio="f"/>
                <v:shape id="Shape 96" o:spid="_x0000_s1026" o:spt="100" style="position:absolute;left:129540;top:139700;height:55880;width:63500;" fillcolor="#127622" filled="t" stroked="f" coordsize="63500,55880" o:gfxdata="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uyektwAAANsAAAAP&#10;AAAAAAAAAAEAIAAAACIAAABkcnMvZG93bnJldi54bWxQSwECFAAUAAAACACHTuJAMy8FnjsAAAA5&#10;AAAAEAAAAAAAAAABACAAAAAGAQAAZHJzL3NoYXBleG1sLnhtbFBLBQYAAAAABgAGAFsBAACwAwAA&#10;AAA=&#10;" path="m20320,0l63500,0c52070,26670,29210,48260,0,55880c10160,43180,16510,22860,203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7" o:spid="_x0000_s1026" o:spt="100" style="position:absolute;left:66040;top:139700;height:60960;width:71120;" fillcolor="#127622" filled="t" stroked="f" coordsize="71120,60960" o:gfxdata="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NMc74A&#10;AADbAAAADwAAAAAAAAABACAAAAAiAAAAZHJzL2Rvd25yZXYueG1sUEsBAhQAFAAAAAgAh07iQDMv&#10;BZ47AAAAOQAAABAAAAAAAAAAAQAgAAAADQEAAGRycy9zaGFwZXhtbC54bWxQSwUGAAAAAAYABgBb&#10;AQAAtwMAAAAA&#10;" path="m0,0l71120,0c64770,35560,50800,60960,35560,60960c19050,60960,5080,3556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8" o:spid="_x0000_s1026" o:spt="100" style="position:absolute;left:8890;top:139700;height:55880;width:63500;" fillcolor="#127622" filled="t" stroked="f" coordsize="63500,55880" o:gfxdata="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aBZNtAAAANsAAAAPAAAA&#10;AAAAAAEAIAAAACIAAABkcnMvZG93bnJldi54bWxQSwECFAAUAAAACACHTuJAMy8FnjsAAAA5AAAA&#10;EAAAAAAAAAABACAAAAADAQAAZHJzL3NoYXBleG1sLnhtbFBLBQYAAAAABgAGAFsBAACtAwAAAAA=&#10;" path="m0,0l43180,0c46990,22860,54610,43180,63500,55880c35560,48260,11430,266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9" o:spid="_x0000_s1026" o:spt="100" style="position:absolute;left:151130;top:74930;height:50800;width:49530;" fillcolor="#127622" filled="t" stroked="f" coordsize="49530,50800" o:gfxdata="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8iQLsAAADb&#10;AAAADwAAAAAAAAABACAAAAAiAAAAZHJzL2Rvd25yZXYueG1sUEsBAhQAFAAAAAgAh07iQDMvBZ47&#10;AAAAOQAAABAAAAAAAAAAAQAgAAAACgEAAGRycy9zaGFwZXhtbC54bWxQSwUGAAAAAAYABgBbAQAA&#10;tAMAAAAA&#10;" path="m0,0l46990,0c48260,7620,49530,16510,49530,25400c49530,34289,48260,43180,46990,50800l0,50800c1270,43180,1270,34289,1270,25400c1270,17780,127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0" o:spid="_x0000_s1026" o:spt="100" style="position:absolute;left:62230;top:74930;height:50800;width:77470;" fillcolor="#127622" filled="t" stroked="f" coordsize="77470,50800" o:gfxdata="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fCbrrsAAADc&#10;AAAADwAAAAAAAAABACAAAAAiAAAAZHJzL2Rvd25yZXYueG1sUEsBAhQAFAAAAAgAh07iQDMvBZ47&#10;AAAAOQAAABAAAAAAAAAAAQAgAAAACgEAAGRycy9zaGFwZXhtbC54bWxQSwUGAAAAAAYABgBbAQAA&#10;tAMAAAAA&#10;" path="m1270,0l76200,0c77470,7620,77470,16510,77470,25400c77470,34289,77470,43180,76200,50800l1270,50800c1270,43180,0,34289,0,25400c0,16510,1270,762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1" o:spid="_x0000_s1026" o:spt="100" style="position:absolute;left:0;top:74930;height:50800;width:50800;" fillcolor="#127622" filled="t" stroked="f" coordsize="50800,50800" o:gfxdata="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3JzYvQAA&#10;ANwAAAAPAAAAAAAAAAEAIAAAACIAAABkcnMvZG93bnJldi54bWxQSwECFAAUAAAACACHTuJAMy8F&#10;njsAAAA5AAAAEAAAAAAAAAABACAAAAAMAQAAZHJzL3NoYXBleG1sLnhtbFBLBQYAAAAABgAGAFsB&#10;AAC2AwAAAAA=&#10;" path="m3810,0l50800,0c49530,7620,49530,17780,49530,25400c49530,34289,49530,43180,50800,50800l3810,50800c2540,43180,0,34289,0,25400c0,16510,2540,762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2" o:spid="_x0000_s1026" o:spt="100" style="position:absolute;left:129540;top:3810;height:58420;width:63500;" fillcolor="#127622" filled="t" stroked="f" coordsize="63500,58420" o:gfxdata="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Fe2vQAA&#10;ANwAAAAPAAAAAAAAAAEAIAAAACIAAABkcnMvZG93bnJldi54bWxQSwECFAAUAAAACACHTuJAMy8F&#10;njsAAAA5AAAAEAAAAAAAAAABACAAAAAMAQAAZHJzL3NoYXBleG1sLnhtbFBLBQYAAAAABgAGAFsB&#10;AAC2AwAAAAA=&#10;" path="m0,0c29210,8890,52070,30480,63500,58420l20320,58420c16510,35560,10160,139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3" o:spid="_x0000_s1026" o:spt="100" style="position:absolute;left:8890;top:3810;height:58420;width:63500;" fillcolor="#127622" filled="t" stroked="f" coordsize="63500,58420" o:gfxdata="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VPItvQAA&#10;ANwAAAAPAAAAAAAAAAEAIAAAACIAAABkcnMvZG93bnJldi54bWxQSwECFAAUAAAACACHTuJAMy8F&#10;njsAAAA5AAAAEAAAAAAAAAABACAAAAAMAQAAZHJzL3NoYXBleG1sLnhtbFBLBQYAAAAABgAGAFsB&#10;AAC2AwAAAAA=&#10;" path="m63500,0c54610,13970,46990,35560,43180,58420l0,58420c11430,30480,35560,8890,635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4" o:spid="_x0000_s1026" o:spt="100" style="position:absolute;left:66040;top:0;height:62230;width:71120;" fillcolor="#127622" filled="t" stroked="f" coordsize="71120,62230" o:gfxdata="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BmABugAAANwA&#10;AAAPAAAAAAAAAAEAIAAAACIAAABkcnMvZG93bnJldi54bWxQSwECFAAUAAAACACHTuJAMy8FnjsA&#10;AAA5AAAAEAAAAAAAAAABACAAAAAJAQAAZHJzL3NoYXBleG1sLnhtbFBLBQYAAAAABgAGAFsBAACz&#10;AwAAAAA=&#10;" path="m35560,0c50800,0,64770,25400,71120,62230l0,62230c5080,25400,19050,0,3556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>•Schooling(10</w:t>
      </w:r>
      <w:r>
        <w:rPr>
          <w:rFonts w:ascii="Calibri" w:hAnsi="Calibri" w:eastAsia="Calibri" w:cs="Calibri"/>
          <w:i/>
          <w:color w:val="365568"/>
          <w:sz w:val="20"/>
          <w:szCs w:val="20"/>
          <w:vertAlign w:val="superscript"/>
        </w:rPr>
        <w:t>th</w:t>
      </w:r>
      <w:r>
        <w:rPr>
          <w:rFonts w:ascii="Calibri" w:hAnsi="Calibri" w:eastAsia="Calibri" w:cs="Calibri"/>
          <w:i/>
          <w:color w:val="365568"/>
          <w:sz w:val="20"/>
          <w:szCs w:val="20"/>
        </w:rPr>
        <w:t>standard)</w:t>
      </w:r>
    </w:p>
    <w:p>
      <w:pPr>
        <w:spacing w:before="0" w:after="42" w:line="259" w:lineRule="auto"/>
        <w:ind w:left="4310" w:leftChars="0" w:right="2130" w:rightChars="0" w:firstLine="155" w:firstLineChars="0"/>
        <w:jc w:val="both"/>
        <w:rPr>
          <w:rFonts w:hint="default" w:ascii="Calibri" w:hAnsi="Calibri" w:eastAsia="Calibri" w:cs="Calibri"/>
          <w:i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i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Calibri"/>
          <w:i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instrText xml:space="preserve"> HYPERLINK "https://qutubuddinzafar.netlify.com" </w:instrText>
      </w:r>
      <w:r>
        <w:rPr>
          <w:rFonts w:hint="default" w:cs="Calibri"/>
          <w:i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cs="Calibri"/>
          <w:i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t>qutubuddinzafar</w:t>
      </w:r>
      <w:r>
        <w:rPr>
          <w:rStyle w:val="6"/>
          <w:color w:val="000000" w:themeColor="text1"/>
          <w:u w:val="none"/>
          <w14:textFill>
            <w14:solidFill>
              <w14:schemeClr w14:val="tx1"/>
            </w14:solidFill>
          </w14:textFill>
        </w:rPr>
        <w:t>.netlify.com</w:t>
      </w:r>
      <w:r>
        <w:rPr>
          <w:rStyle w:val="6"/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i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sectPr>
      <w:pgSz w:w="11850" w:h="16783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akkal Majalla">
    <w:panose1 w:val="02000000000000000000"/>
    <w:charset w:val="00"/>
    <w:family w:val="auto"/>
    <w:pitch w:val="default"/>
    <w:sig w:usb0="80002007" w:usb1="80000000" w:usb2="00000008" w:usb3="00000000" w:csb0="000000D3" w:csb1="200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75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1" w:tentative="0">
      <w:start w:val="1"/>
      <w:numFmt w:val="lowerLetter"/>
      <w:lvlText w:val="%2"/>
      <w:lvlJc w:val="left"/>
      <w:pPr>
        <w:ind w:left="10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2" w:tentative="0">
      <w:start w:val="1"/>
      <w:numFmt w:val="lowerRoman"/>
      <w:lvlText w:val="%3"/>
      <w:lvlJc w:val="left"/>
      <w:pPr>
        <w:ind w:left="18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3" w:tentative="0">
      <w:start w:val="1"/>
      <w:numFmt w:val="decimal"/>
      <w:lvlText w:val="%4"/>
      <w:lvlJc w:val="left"/>
      <w:pPr>
        <w:ind w:left="25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4" w:tentative="0">
      <w:start w:val="1"/>
      <w:numFmt w:val="lowerLetter"/>
      <w:lvlText w:val="%5"/>
      <w:lvlJc w:val="left"/>
      <w:pPr>
        <w:ind w:left="325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5" w:tentative="0">
      <w:start w:val="1"/>
      <w:numFmt w:val="lowerRoman"/>
      <w:lvlText w:val="%6"/>
      <w:lvlJc w:val="left"/>
      <w:pPr>
        <w:ind w:left="397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6" w:tentative="0">
      <w:start w:val="1"/>
      <w:numFmt w:val="decimal"/>
      <w:lvlText w:val="%7"/>
      <w:lvlJc w:val="left"/>
      <w:pPr>
        <w:ind w:left="46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7" w:tentative="0">
      <w:start w:val="1"/>
      <w:numFmt w:val="lowerLetter"/>
      <w:lvlText w:val="%8"/>
      <w:lvlJc w:val="left"/>
      <w:pPr>
        <w:ind w:left="54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8" w:tentative="0">
      <w:start w:val="1"/>
      <w:numFmt w:val="lowerRoman"/>
      <w:lvlText w:val="%9"/>
      <w:lvlJc w:val="left"/>
      <w:pPr>
        <w:ind w:left="61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161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1" w:tentative="0">
      <w:start w:val="1"/>
      <w:numFmt w:val="bullet"/>
      <w:lvlText w:val="o"/>
      <w:lvlJc w:val="left"/>
      <w:pPr>
        <w:ind w:left="111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2" w:tentative="0">
      <w:start w:val="1"/>
      <w:numFmt w:val="bullet"/>
      <w:lvlText w:val="▪"/>
      <w:lvlJc w:val="left"/>
      <w:pPr>
        <w:ind w:left="183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3" w:tentative="0">
      <w:start w:val="1"/>
      <w:numFmt w:val="bullet"/>
      <w:lvlText w:val="•"/>
      <w:lvlJc w:val="left"/>
      <w:pPr>
        <w:ind w:left="255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4" w:tentative="0">
      <w:start w:val="1"/>
      <w:numFmt w:val="bullet"/>
      <w:lvlText w:val="o"/>
      <w:lvlJc w:val="left"/>
      <w:pPr>
        <w:ind w:left="327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5" w:tentative="0">
      <w:start w:val="1"/>
      <w:numFmt w:val="bullet"/>
      <w:lvlText w:val="▪"/>
      <w:lvlJc w:val="left"/>
      <w:pPr>
        <w:ind w:left="399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6" w:tentative="0">
      <w:start w:val="1"/>
      <w:numFmt w:val="bullet"/>
      <w:lvlText w:val="•"/>
      <w:lvlJc w:val="left"/>
      <w:pPr>
        <w:ind w:left="471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7" w:tentative="0">
      <w:start w:val="1"/>
      <w:numFmt w:val="bullet"/>
      <w:lvlText w:val="o"/>
      <w:lvlJc w:val="left"/>
      <w:pPr>
        <w:ind w:left="543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8" w:tentative="0">
      <w:start w:val="1"/>
      <w:numFmt w:val="bullet"/>
      <w:lvlText w:val="▪"/>
      <w:lvlJc w:val="left"/>
      <w:pPr>
        <w:ind w:left="615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275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1" w:tentative="0">
      <w:start w:val="1"/>
      <w:numFmt w:val="lowerLetter"/>
      <w:lvlText w:val="%2"/>
      <w:lvlJc w:val="left"/>
      <w:pPr>
        <w:ind w:left="10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2" w:tentative="0">
      <w:start w:val="1"/>
      <w:numFmt w:val="lowerRoman"/>
      <w:lvlText w:val="%3"/>
      <w:lvlJc w:val="left"/>
      <w:pPr>
        <w:ind w:left="18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3" w:tentative="0">
      <w:start w:val="1"/>
      <w:numFmt w:val="decimal"/>
      <w:lvlText w:val="%4"/>
      <w:lvlJc w:val="left"/>
      <w:pPr>
        <w:ind w:left="25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4" w:tentative="0">
      <w:start w:val="1"/>
      <w:numFmt w:val="lowerLetter"/>
      <w:lvlText w:val="%5"/>
      <w:lvlJc w:val="left"/>
      <w:pPr>
        <w:ind w:left="325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5" w:tentative="0">
      <w:start w:val="1"/>
      <w:numFmt w:val="lowerRoman"/>
      <w:lvlText w:val="%6"/>
      <w:lvlJc w:val="left"/>
      <w:pPr>
        <w:ind w:left="397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6" w:tentative="0">
      <w:start w:val="1"/>
      <w:numFmt w:val="decimal"/>
      <w:lvlText w:val="%7"/>
      <w:lvlJc w:val="left"/>
      <w:pPr>
        <w:ind w:left="46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7" w:tentative="0">
      <w:start w:val="1"/>
      <w:numFmt w:val="lowerLetter"/>
      <w:lvlText w:val="%8"/>
      <w:lvlJc w:val="left"/>
      <w:pPr>
        <w:ind w:left="54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8" w:tentative="0">
      <w:start w:val="1"/>
      <w:numFmt w:val="lowerRoman"/>
      <w:lvlText w:val="%9"/>
      <w:lvlJc w:val="left"/>
      <w:pPr>
        <w:ind w:left="61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5"/>
  </w:compat>
  <w:rsids>
    <w:rsidRoot w:val="00000000"/>
    <w:rsid w:val="45693FBD"/>
    <w:rsid w:val="5DF538D2"/>
    <w:rsid w:val="726C0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bidi w:val="0"/>
      <w:spacing w:before="0" w:after="54" w:line="259" w:lineRule="auto"/>
      <w:ind w:left="16" w:right="0" w:hanging="10"/>
      <w:jc w:val="left"/>
      <w:outlineLvl w:val="0"/>
    </w:pPr>
    <w:rPr>
      <w:rFonts w:ascii="Source Sans Pro" w:hAnsi="Source Sans Pro" w:eastAsia="Source Sans Pro" w:cs="Source Sans Pro"/>
      <w:b/>
      <w:color w:val="127622"/>
      <w:sz w:val="29"/>
      <w:szCs w:val="22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bidi w:val="0"/>
      <w:spacing w:before="0" w:after="0" w:line="259" w:lineRule="auto"/>
      <w:ind w:left="4256" w:right="2520" w:firstLine="0"/>
      <w:jc w:val="right"/>
      <w:outlineLvl w:val="1"/>
    </w:pPr>
    <w:rPr>
      <w:rFonts w:ascii="Calibri" w:hAnsi="Calibri" w:eastAsia="Calibri" w:cs="Calibri"/>
      <w:color w:val="127622"/>
      <w:sz w:val="24"/>
      <w:szCs w:val="2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Heading 2 Char"/>
    <w:link w:val="3"/>
    <w:uiPriority w:val="0"/>
    <w:rPr>
      <w:rFonts w:ascii="Calibri" w:hAnsi="Calibri" w:eastAsia="Calibri" w:cs="Calibri"/>
      <w:color w:val="127622"/>
      <w:sz w:val="24"/>
    </w:rPr>
  </w:style>
  <w:style w:type="character" w:customStyle="1" w:styleId="9">
    <w:name w:val="Heading 1 Char"/>
    <w:link w:val="2"/>
    <w:qFormat/>
    <w:uiPriority w:val="0"/>
    <w:rPr>
      <w:rFonts w:ascii="Source Sans Pro" w:hAnsi="Source Sans Pro" w:eastAsia="Source Sans Pro" w:cs="Source Sans Pro"/>
      <w:b/>
      <w:color w:val="127622"/>
      <w:sz w:val="29"/>
    </w:rPr>
  </w:style>
  <w:style w:type="paragraph" w:customStyle="1" w:styleId="10">
    <w:name w:val="Style1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Office_11.2.0.8893_F1E327BC-269C-435d-A152-05C5408002CA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2019-08-07T04:25:00Z</dcterms:created>
  <dc:creator>zafar</dc:creator>
  <cp:lastModifiedBy>zafar</cp:lastModifiedBy>
  <dcterms:modified xsi:type="dcterms:W3CDTF">2019-08-18T10:07:23Z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