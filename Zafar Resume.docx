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after="0" w:afterAutospacing="0"/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</w:pP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-5715</wp:posOffset>
                </wp:positionH>
                <wp:positionV relativeFrom="page">
                  <wp:posOffset>-9525</wp:posOffset>
                </wp:positionV>
                <wp:extent cx="7767955" cy="2413635"/>
                <wp:effectExtent l="0" t="0" r="4445" b="0"/>
                <wp:wrapTopAndBottom/>
                <wp:docPr id="967" name="Group 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231" cy="2413635"/>
                          <a:chOff x="-9525" y="-11952"/>
                          <a:chExt cx="7768231" cy="2308099"/>
                        </a:xfrm>
                      </wpg:grpSpPr>
                      <wps:wsp>
                        <wps:cNvPr id="1196" name="Shape 1196"/>
                        <wps:cNvSpPr/>
                        <wps:spPr>
                          <a:xfrm>
                            <a:off x="-9525" y="-11952"/>
                            <a:ext cx="7768231" cy="165972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AF46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8172" y="1951389"/>
                            <a:ext cx="1333547" cy="344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beforeAutospacing="0" w:after="0" w:afterAutospacing="0" w:line="259" w:lineRule="auto"/>
                                <w:rPr>
                                  <w:rFonts w:hint="default" w:ascii="Times New Roman" w:hAnsi="Times New Roman" w:cs="Times New Roman"/>
                                  <w:color w:val="4A452A" w:themeColor="background2" w:themeShade="40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Source Sans Pro" w:cs="Times New Roman"/>
                                  <w:b/>
                                  <w:color w:val="4A452A" w:themeColor="background2" w:themeShade="40"/>
                                  <w:sz w:val="29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6915" y="1387117"/>
                            <a:ext cx="3204324" cy="27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Fonts w:hint="default" w:hAnsi="Times New Roman" w:cs="Times New Roman" w:asciiTheme="majorAscii"/>
                                  <w:color w:val="FFFFFF" w:themeColor="background1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hAnsi="Times New Roman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hAnsi="Times New Roman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"mailto:qutubuddinzafar2616118@gmail.com" </w:instrText>
                              </w:r>
                              <w:r>
                                <w:rPr>
                                  <w:rFonts w:hint="default" w:hAnsi="Times New Roman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hAnsi="Times New Roman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qutubuddinzafar2616118</w:t>
                              </w:r>
                              <w:r>
                                <w:rPr>
                                  <w:rStyle w:val="5"/>
                                  <w:rFonts w:hint="default" w:hAnsi="Times New Roman" w:eastAsia="Calibri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@gmail.com</w:t>
                              </w:r>
                              <w:r>
                                <w:rPr>
                                  <w:rFonts w:hint="default" w:hAnsi="Times New Roman" w:cs="Times New Roman" w:asciiTheme="majorAscii"/>
                                  <w:b/>
                                  <w:color w:val="FFFFFF" w:themeColor="background1"/>
                                  <w:w w:val="118"/>
                                  <w:sz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669321" y="1420515"/>
                            <a:ext cx="139705" cy="1378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700" h="138430">
                                <a:moveTo>
                                  <a:pt x="33020" y="0"/>
                                </a:moveTo>
                                <a:cubicBezTo>
                                  <a:pt x="36830" y="0"/>
                                  <a:pt x="39370" y="1270"/>
                                  <a:pt x="40640" y="3810"/>
                                </a:cubicBezTo>
                                <a:lnTo>
                                  <a:pt x="53340" y="34290"/>
                                </a:lnTo>
                                <a:cubicBezTo>
                                  <a:pt x="54610" y="36830"/>
                                  <a:pt x="54610" y="40640"/>
                                  <a:pt x="52070" y="41910"/>
                                </a:cubicBezTo>
                                <a:lnTo>
                                  <a:pt x="35560" y="54610"/>
                                </a:lnTo>
                                <a:cubicBezTo>
                                  <a:pt x="45720" y="76200"/>
                                  <a:pt x="62230" y="93980"/>
                                  <a:pt x="83820" y="102870"/>
                                </a:cubicBezTo>
                                <a:lnTo>
                                  <a:pt x="96520" y="87630"/>
                                </a:lnTo>
                                <a:cubicBezTo>
                                  <a:pt x="97790" y="85090"/>
                                  <a:pt x="101600" y="83820"/>
                                  <a:pt x="104140" y="85090"/>
                                </a:cubicBezTo>
                                <a:lnTo>
                                  <a:pt x="134620" y="97790"/>
                                </a:lnTo>
                                <a:cubicBezTo>
                                  <a:pt x="137160" y="99060"/>
                                  <a:pt x="139700" y="102870"/>
                                  <a:pt x="138430" y="105410"/>
                                </a:cubicBezTo>
                                <a:lnTo>
                                  <a:pt x="132080" y="133350"/>
                                </a:lnTo>
                                <a:cubicBezTo>
                                  <a:pt x="130810" y="137160"/>
                                  <a:pt x="128270" y="138430"/>
                                  <a:pt x="125730" y="138430"/>
                                </a:cubicBezTo>
                                <a:cubicBezTo>
                                  <a:pt x="55880" y="138430"/>
                                  <a:pt x="0" y="82550"/>
                                  <a:pt x="0" y="13970"/>
                                </a:cubicBezTo>
                                <a:cubicBezTo>
                                  <a:pt x="0" y="10160"/>
                                  <a:pt x="2540" y="7620"/>
                                  <a:pt x="5080" y="6350"/>
                                </a:cubicBez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42682" y="1374972"/>
                            <a:ext cx="1721546" cy="222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Fonts w:hint="default" w:asciiTheme="majorAscii"/>
                                  <w:lang w:val="en-IN"/>
                                </w:rPr>
                              </w:pPr>
                              <w:r>
                                <w:rPr>
                                  <w:rFonts w:hAnsi="Calibri" w:eastAsia="Calibri" w:cs="Calibri" w:asciiTheme="majorAscii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rFonts w:hAnsi="Calibri" w:eastAsia="Calibri" w:cs="Calibri" w:asciiTheme="majorAscii"/>
                                  <w:b/>
                                  <w:color w:val="FFFFFF"/>
                                  <w:spacing w:val="1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 w:eastAsia="Calibri" w:cs="Calibri" w:asciiTheme="majorAscii"/>
                                  <w:b/>
                                  <w:color w:val="FFFFFF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Ansi="Calibri" w:eastAsia="Calibri" w:cs="Calibri" w:asciiTheme="majorAscii"/>
                                  <w:b/>
                                  <w:color w:val="FFFFFF"/>
                                  <w:spacing w:val="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Calibri" w:asciiTheme="majorAscii"/>
                                  <w:b/>
                                  <w:color w:val="FFFFFF"/>
                                  <w:spacing w:val="12"/>
                                  <w:w w:val="110"/>
                                  <w:sz w:val="24"/>
                                  <w:lang w:val="en-IN"/>
                                </w:rPr>
                                <w:t>8686842949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823720" y="1560471"/>
                            <a:ext cx="2540" cy="25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2539">
                                <a:moveTo>
                                  <a:pt x="1270" y="0"/>
                                </a:moveTo>
                                <a:cubicBezTo>
                                  <a:pt x="2540" y="0"/>
                                  <a:pt x="2540" y="1270"/>
                                  <a:pt x="2540" y="1270"/>
                                </a:cubicBezTo>
                                <a:cubicBezTo>
                                  <a:pt x="2540" y="2539"/>
                                  <a:pt x="2540" y="2539"/>
                                  <a:pt x="1270" y="2539"/>
                                </a:cubicBezTo>
                                <a:cubicBezTo>
                                  <a:pt x="0" y="2539"/>
                                  <a:pt x="0" y="2539"/>
                                  <a:pt x="0" y="1270"/>
                                </a:cubicBezTo>
                                <a:cubicBezTo>
                                  <a:pt x="0" y="1270"/>
                                  <a:pt x="0" y="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30070" y="155920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1270" y="0"/>
                                </a:moveTo>
                                <a:cubicBezTo>
                                  <a:pt x="2540" y="0"/>
                                  <a:pt x="3810" y="1270"/>
                                  <a:pt x="3810" y="1270"/>
                                </a:cubicBezTo>
                                <a:cubicBezTo>
                                  <a:pt x="3810" y="2540"/>
                                  <a:pt x="2540" y="2540"/>
                                  <a:pt x="1270" y="2540"/>
                                </a:cubicBezTo>
                                <a:cubicBezTo>
                                  <a:pt x="1270" y="3810"/>
                                  <a:pt x="0" y="2540"/>
                                  <a:pt x="0" y="2540"/>
                                </a:cubicBezTo>
                                <a:cubicBezTo>
                                  <a:pt x="0" y="1270"/>
                                  <a:pt x="0" y="127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16100" y="155920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2540" y="0"/>
                                </a:moveTo>
                                <a:cubicBezTo>
                                  <a:pt x="3810" y="1270"/>
                                  <a:pt x="3810" y="1270"/>
                                  <a:pt x="3810" y="2540"/>
                                </a:cubicBezTo>
                                <a:cubicBezTo>
                                  <a:pt x="3810" y="2540"/>
                                  <a:pt x="2540" y="3810"/>
                                  <a:pt x="1270" y="2540"/>
                                </a:cubicBezTo>
                                <a:cubicBezTo>
                                  <a:pt x="0" y="2540"/>
                                  <a:pt x="0" y="2540"/>
                                  <a:pt x="0" y="1270"/>
                                </a:cubicBezTo>
                                <a:cubicBezTo>
                                  <a:pt x="0" y="0"/>
                                  <a:pt x="1270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09750" y="1555390"/>
                            <a:ext cx="3810" cy="38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0">
                                <a:moveTo>
                                  <a:pt x="1270" y="1270"/>
                                </a:moveTo>
                                <a:cubicBezTo>
                                  <a:pt x="1270" y="0"/>
                                  <a:pt x="2540" y="0"/>
                                  <a:pt x="3810" y="1270"/>
                                </a:cubicBezTo>
                                <a:cubicBezTo>
                                  <a:pt x="3810" y="1270"/>
                                  <a:pt x="3810" y="2540"/>
                                  <a:pt x="3810" y="3810"/>
                                </a:cubicBezTo>
                                <a:cubicBezTo>
                                  <a:pt x="3810" y="3810"/>
                                  <a:pt x="2540" y="3810"/>
                                  <a:pt x="1270" y="2540"/>
                                </a:cubicBezTo>
                                <a:cubicBezTo>
                                  <a:pt x="1270" y="2540"/>
                                  <a:pt x="0" y="1270"/>
                                  <a:pt x="1270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805940" y="1550310"/>
                            <a:ext cx="3810" cy="3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10" h="3811">
                                <a:moveTo>
                                  <a:pt x="1270" y="1270"/>
                                </a:moveTo>
                                <a:cubicBezTo>
                                  <a:pt x="1270" y="0"/>
                                  <a:pt x="2540" y="1270"/>
                                  <a:pt x="2540" y="1270"/>
                                </a:cubicBezTo>
                                <a:cubicBezTo>
                                  <a:pt x="3810" y="2540"/>
                                  <a:pt x="3810" y="3811"/>
                                  <a:pt x="2540" y="3811"/>
                                </a:cubicBezTo>
                                <a:cubicBezTo>
                                  <a:pt x="2540" y="3811"/>
                                  <a:pt x="1270" y="3811"/>
                                  <a:pt x="1270" y="2540"/>
                                </a:cubicBezTo>
                                <a:cubicBezTo>
                                  <a:pt x="0" y="2540"/>
                                  <a:pt x="0" y="1270"/>
                                  <a:pt x="1270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803400" y="154650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25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0" y="0"/>
                                  <a:pt x="1270" y="0"/>
                                </a:cubicBezTo>
                                <a:cubicBezTo>
                                  <a:pt x="2540" y="1270"/>
                                  <a:pt x="2540" y="2540"/>
                                  <a:pt x="2540" y="2540"/>
                                </a:cubicBezTo>
                                <a:cubicBezTo>
                                  <a:pt x="1270" y="2540"/>
                                  <a:pt x="1270" y="2540"/>
                                  <a:pt x="0" y="2540"/>
                                </a:cubicBezTo>
                                <a:cubicBezTo>
                                  <a:pt x="0" y="12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99590" y="1543960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0" h="127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0" y="0"/>
                                  <a:pt x="1270" y="0"/>
                                </a:cubicBezTo>
                                <a:cubicBezTo>
                                  <a:pt x="2540" y="0"/>
                                  <a:pt x="2540" y="0"/>
                                  <a:pt x="2540" y="1270"/>
                                </a:cubicBezTo>
                                <a:cubicBezTo>
                                  <a:pt x="2540" y="1270"/>
                                  <a:pt x="1270" y="1270"/>
                                  <a:pt x="1270" y="1270"/>
                                </a:cubicBezTo>
                                <a:cubicBezTo>
                                  <a:pt x="0" y="12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638205" y="1088964"/>
                            <a:ext cx="178441" cy="2119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910" h="166370">
                                <a:moveTo>
                                  <a:pt x="83820" y="0"/>
                                </a:moveTo>
                                <a:cubicBezTo>
                                  <a:pt x="130810" y="0"/>
                                  <a:pt x="168910" y="36830"/>
                                  <a:pt x="168910" y="83820"/>
                                </a:cubicBezTo>
                                <a:cubicBezTo>
                                  <a:pt x="168910" y="121920"/>
                                  <a:pt x="146050" y="154940"/>
                                  <a:pt x="111760" y="166370"/>
                                </a:cubicBezTo>
                                <a:cubicBezTo>
                                  <a:pt x="107950" y="166370"/>
                                  <a:pt x="106680" y="163830"/>
                                  <a:pt x="106680" y="161290"/>
                                </a:cubicBezTo>
                                <a:cubicBezTo>
                                  <a:pt x="106680" y="158750"/>
                                  <a:pt x="106680" y="144780"/>
                                  <a:pt x="106680" y="133350"/>
                                </a:cubicBezTo>
                                <a:cubicBezTo>
                                  <a:pt x="106680" y="124460"/>
                                  <a:pt x="104140" y="119380"/>
                                  <a:pt x="100330" y="116840"/>
                                </a:cubicBezTo>
                                <a:cubicBezTo>
                                  <a:pt x="119380" y="114300"/>
                                  <a:pt x="139700" y="111760"/>
                                  <a:pt x="139700" y="78740"/>
                                </a:cubicBezTo>
                                <a:cubicBezTo>
                                  <a:pt x="139700" y="69850"/>
                                  <a:pt x="135890" y="64770"/>
                                  <a:pt x="130810" y="58420"/>
                                </a:cubicBezTo>
                                <a:cubicBezTo>
                                  <a:pt x="132080" y="57150"/>
                                  <a:pt x="134620" y="48260"/>
                                  <a:pt x="129540" y="35560"/>
                                </a:cubicBezTo>
                                <a:cubicBezTo>
                                  <a:pt x="123190" y="33020"/>
                                  <a:pt x="106680" y="44450"/>
                                  <a:pt x="106680" y="44450"/>
                                </a:cubicBezTo>
                                <a:cubicBezTo>
                                  <a:pt x="99060" y="43180"/>
                                  <a:pt x="91440" y="41910"/>
                                  <a:pt x="85090" y="41910"/>
                                </a:cubicBezTo>
                                <a:cubicBezTo>
                                  <a:pt x="77470" y="41910"/>
                                  <a:pt x="69850" y="43180"/>
                                  <a:pt x="63500" y="44450"/>
                                </a:cubicBezTo>
                                <a:cubicBezTo>
                                  <a:pt x="63500" y="44450"/>
                                  <a:pt x="46990" y="33020"/>
                                  <a:pt x="39370" y="35560"/>
                                </a:cubicBezTo>
                                <a:cubicBezTo>
                                  <a:pt x="35560" y="48260"/>
                                  <a:pt x="38100" y="57150"/>
                                  <a:pt x="39370" y="58420"/>
                                </a:cubicBezTo>
                                <a:cubicBezTo>
                                  <a:pt x="33020" y="64770"/>
                                  <a:pt x="30480" y="69850"/>
                                  <a:pt x="30480" y="78740"/>
                                </a:cubicBezTo>
                                <a:cubicBezTo>
                                  <a:pt x="30480" y="111760"/>
                                  <a:pt x="50800" y="114300"/>
                                  <a:pt x="69850" y="116840"/>
                                </a:cubicBezTo>
                                <a:cubicBezTo>
                                  <a:pt x="67310" y="119380"/>
                                  <a:pt x="64770" y="123190"/>
                                  <a:pt x="63500" y="128270"/>
                                </a:cubicBezTo>
                                <a:cubicBezTo>
                                  <a:pt x="58420" y="130810"/>
                                  <a:pt x="45720" y="134620"/>
                                  <a:pt x="39370" y="120650"/>
                                </a:cubicBezTo>
                                <a:cubicBezTo>
                                  <a:pt x="34290" y="113030"/>
                                  <a:pt x="25400" y="113030"/>
                                  <a:pt x="25400" y="113030"/>
                                </a:cubicBezTo>
                                <a:cubicBezTo>
                                  <a:pt x="17780" y="111760"/>
                                  <a:pt x="25400" y="118110"/>
                                  <a:pt x="25400" y="118110"/>
                                </a:cubicBezTo>
                                <a:cubicBezTo>
                                  <a:pt x="30480" y="120650"/>
                                  <a:pt x="34290" y="130810"/>
                                  <a:pt x="34290" y="130810"/>
                                </a:cubicBezTo>
                                <a:cubicBezTo>
                                  <a:pt x="39370" y="146050"/>
                                  <a:pt x="63500" y="139700"/>
                                  <a:pt x="63500" y="139700"/>
                                </a:cubicBezTo>
                                <a:cubicBezTo>
                                  <a:pt x="63500" y="147320"/>
                                  <a:pt x="63500" y="160020"/>
                                  <a:pt x="63500" y="161290"/>
                                </a:cubicBezTo>
                                <a:cubicBezTo>
                                  <a:pt x="63500" y="163830"/>
                                  <a:pt x="62230" y="166370"/>
                                  <a:pt x="58420" y="166370"/>
                                </a:cubicBezTo>
                                <a:cubicBezTo>
                                  <a:pt x="24130" y="154940"/>
                                  <a:pt x="0" y="121920"/>
                                  <a:pt x="0" y="83820"/>
                                </a:cubicBezTo>
                                <a:cubicBezTo>
                                  <a:pt x="0" y="36830"/>
                                  <a:pt x="36830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79514" y="1087143"/>
                            <a:ext cx="1445311" cy="224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Fonts w:hint="default" w:hAnsi="Times New Roman" w:cs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hAnsi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hAnsi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"https://github.com/zafar26" </w:instrText>
                              </w:r>
                              <w:r>
                                <w:rPr>
                                  <w:rFonts w:hint="default" w:hAnsi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hAnsi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github.com/zafar26</w:t>
                              </w:r>
                              <w:r>
                                <w:rPr>
                                  <w:rFonts w:hint="default" w:hAnsi="Times New Roman" w:asciiTheme="majorAsci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6402" y="1028241"/>
                            <a:ext cx="3782829" cy="291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  <w:rPr>
                                  <w:rStyle w:val="6"/>
                                  <w:rFonts w:hint="default" w:ascii="Calibri" w:hAnsi="Calibri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instrText xml:space="preserve"> HYPERLINK "https://www.linkedin.com/in/mohammed-zafar-36a94612b" </w:instrText>
                              </w:r>
                              <w:r>
                                <w:rPr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drawing>
                                  <wp:inline distT="0" distB="0" distL="114300" distR="114300">
                                    <wp:extent cx="226695" cy="236855"/>
                                    <wp:effectExtent l="0" t="0" r="1905" b="10795"/>
                                    <wp:docPr id="4" name="Picture 4" descr="linkedin-2935407_960_7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4" descr="linkedin-2935407_960_72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6695" cy="236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Style w:val="6"/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Style w:val="6"/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linkedin.com/in/mohammed-zafar-36a94612b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4824" y="354818"/>
                            <a:ext cx="5485960" cy="474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415" w:afterAutospacing="0" w:line="259" w:lineRule="auto"/>
                                <w:rPr>
                                  <w:rFonts w:hint="default" w:ascii="Times New Roman" w:hAnsi="Times New Roman" w:cs="Times New Roman"/>
                                  <w:sz w:val="44"/>
                                  <w:szCs w:val="4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alibri" w:hAnsi="Calibri" w:eastAsia="SimSun" w:cs="Calibri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Times New Roman" w:hAnsi="Times New Roman" w:eastAsia="Source Sans Pro" w:cs="Times New Roman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M</w:t>
                              </w:r>
                              <w:r>
                                <w:rPr>
                                  <w:rFonts w:hint="default" w:ascii="Times New Roman" w:hAnsi="Times New Roman" w:eastAsia="Source Sans Pro" w:cs="Times New Roman"/>
                                  <w:b/>
                                  <w:color w:val="FFFFFF"/>
                                  <w:sz w:val="44"/>
                                  <w:szCs w:val="44"/>
                                  <w:lang w:val="en-IN"/>
                                </w:rPr>
                                <w:t>D.QUTUBUDDIN ZAFAR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07383" y="750735"/>
                            <a:ext cx="2811880" cy="309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ascii="Arial Unicode MS" w:hAnsi="Arial Unicode MS" w:eastAsia="Arial Unicode MS" w:cs="Arial Unicode MS"/>
                                  <w:color w:val="FFFFFF"/>
                                  <w:sz w:val="30"/>
                                </w:rPr>
                                <w:t>Full-Stack Web 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330847" y="1479416"/>
                            <a:ext cx="158756" cy="789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750" h="78740">
                                <a:moveTo>
                                  <a:pt x="0" y="1270"/>
                                </a:moveTo>
                                <a:cubicBezTo>
                                  <a:pt x="0" y="1270"/>
                                  <a:pt x="2540" y="0"/>
                                  <a:pt x="3810" y="1270"/>
                                </a:cubicBezTo>
                                <a:cubicBezTo>
                                  <a:pt x="10160" y="6350"/>
                                  <a:pt x="19050" y="12700"/>
                                  <a:pt x="50800" y="35560"/>
                                </a:cubicBezTo>
                                <a:cubicBezTo>
                                  <a:pt x="58420" y="40640"/>
                                  <a:pt x="68580" y="49530"/>
                                  <a:pt x="80010" y="49530"/>
                                </a:cubicBezTo>
                                <a:cubicBezTo>
                                  <a:pt x="90170" y="49530"/>
                                  <a:pt x="101600" y="39370"/>
                                  <a:pt x="109220" y="35560"/>
                                </a:cubicBezTo>
                                <a:cubicBezTo>
                                  <a:pt x="139700" y="12700"/>
                                  <a:pt x="149860" y="6350"/>
                                  <a:pt x="156210" y="1270"/>
                                </a:cubicBezTo>
                                <a:cubicBezTo>
                                  <a:pt x="157480" y="0"/>
                                  <a:pt x="158750" y="1270"/>
                                  <a:pt x="158750" y="1270"/>
                                </a:cubicBezTo>
                                <a:lnTo>
                                  <a:pt x="158750" y="64770"/>
                                </a:lnTo>
                                <a:cubicBezTo>
                                  <a:pt x="158750" y="72390"/>
                                  <a:pt x="152400" y="78740"/>
                                  <a:pt x="144780" y="78740"/>
                                </a:cubicBezTo>
                                <a:lnTo>
                                  <a:pt x="15240" y="78740"/>
                                </a:lnTo>
                                <a:cubicBezTo>
                                  <a:pt x="7620" y="78740"/>
                                  <a:pt x="0" y="72390"/>
                                  <a:pt x="0" y="64770"/>
                                </a:cubicBez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9737" y="1412621"/>
                            <a:ext cx="149865" cy="7651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750" h="78740">
                                <a:moveTo>
                                  <a:pt x="15240" y="0"/>
                                </a:moveTo>
                                <a:lnTo>
                                  <a:pt x="144780" y="0"/>
                                </a:lnTo>
                                <a:cubicBezTo>
                                  <a:pt x="152400" y="0"/>
                                  <a:pt x="158750" y="6350"/>
                                  <a:pt x="158750" y="15240"/>
                                </a:cubicBezTo>
                                <a:lnTo>
                                  <a:pt x="158750" y="20320"/>
                                </a:lnTo>
                                <a:cubicBezTo>
                                  <a:pt x="158750" y="22860"/>
                                  <a:pt x="158750" y="24130"/>
                                  <a:pt x="156210" y="26670"/>
                                </a:cubicBezTo>
                                <a:cubicBezTo>
                                  <a:pt x="147320" y="33020"/>
                                  <a:pt x="144780" y="35560"/>
                                  <a:pt x="102870" y="66040"/>
                                </a:cubicBezTo>
                                <a:cubicBezTo>
                                  <a:pt x="97790" y="69850"/>
                                  <a:pt x="86360" y="78740"/>
                                  <a:pt x="80010" y="78740"/>
                                </a:cubicBezTo>
                                <a:cubicBezTo>
                                  <a:pt x="72390" y="78740"/>
                                  <a:pt x="62230" y="69850"/>
                                  <a:pt x="57150" y="66040"/>
                                </a:cubicBezTo>
                                <a:cubicBezTo>
                                  <a:pt x="15240" y="35560"/>
                                  <a:pt x="12700" y="33020"/>
                                  <a:pt x="3810" y="26670"/>
                                </a:cubicBezTo>
                                <a:cubicBezTo>
                                  <a:pt x="1270" y="24130"/>
                                  <a:pt x="0" y="22860"/>
                                  <a:pt x="0" y="20320"/>
                                </a:cubicBezTo>
                                <a:lnTo>
                                  <a:pt x="0" y="15240"/>
                                </a:lnTo>
                                <a:cubicBezTo>
                                  <a:pt x="0" y="6350"/>
                                  <a:pt x="762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 descr="C:\Users\zafar\OneDrive\Desktop\cs50\New folder\photos\j1.pngj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79405" y="131355"/>
                            <a:ext cx="1217338" cy="1146459"/>
                          </a:xfrm>
                          <a:prstGeom prst="ellipse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5pt;margin-top:-0.75pt;height:190.05pt;width:611.65pt;mso-position-horizontal-relative:page;mso-position-vertical-relative:page;mso-wrap-distance-bottom:0pt;mso-wrap-distance-top:0pt;z-index:0;mso-width-relative:page;mso-height-relative:page;" coordorigin="-9525,-11952" coordsize="7768231,2308099" o:gfxdata="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">
                <o:lock v:ext="edit" aspectratio="f"/>
                <v:rect id="Shape 1196" o:spid="_x0000_s1026" o:spt="1" style="position:absolute;left:-9525;top:-11952;height:1659729;width:7768231;" fillcolor="#4A452A [814]" filled="t" stroked="f" coordsize="21600,21600" o:gfxdata="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GT+cugAAAN0A&#10;AAAPAAAAAAAAAAEAIAAAACIAAABkcnMvZG93bnJldi54bWxQSwECFAAUAAAACACHTuJAMy8FnjsA&#10;AAA5AAAAEAAAAAAAAAABACAAAAAJAQAAZHJzL3NoYXBleG1sLnhtbFBLBQYAAAAABgAGAFsBAACz&#10;AwAAAAA=&#10;">
                  <v:fill on="t" focussize="0,0"/>
                  <v:stroke on="f" weight="0pt" miterlimit="1" joinstyle="miter"/>
                  <v:imagedata o:title=""/>
                  <o:lock v:ext="edit" aspectratio="f"/>
                </v:rect>
                <v:rect id="_x0000_s1026" o:spid="_x0000_s1026" o:spt="1" style="position:absolute;left:478172;top:1951389;height:344758;width:133354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beforeAutospacing="0" w:after="0" w:afterAutospacing="0" w:line="259" w:lineRule="auto"/>
                          <w:rPr>
                            <w:rFonts w:hint="default" w:ascii="Times New Roman" w:hAnsi="Times New Roman" w:cs="Times New Roman"/>
                            <w:color w:val="4A452A" w:themeColor="background2" w:themeShade="40"/>
                          </w:rPr>
                        </w:pPr>
                        <w:r>
                          <w:rPr>
                            <w:rFonts w:hint="default" w:ascii="Times New Roman" w:hAnsi="Times New Roman" w:eastAsia="Source Sans Pro" w:cs="Times New Roman"/>
                            <w:b/>
                            <w:color w:val="4A452A" w:themeColor="background2" w:themeShade="40"/>
                            <w:sz w:val="29"/>
                          </w:rPr>
                          <w:t>OBJECTIVES</w:t>
                        </w:r>
                      </w:p>
                    </w:txbxContent>
                  </v:textbox>
                </v:rect>
                <v:rect id="_x0000_s1026" o:spid="_x0000_s1026" o:spt="1" style="position:absolute;left:556915;top:1387117;height:271434;width:3204324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Fonts w:hint="default" w:hAnsi="Times New Roman" w:cs="Times New Roman" w:asciiTheme="majorAscii"/>
                            <w:color w:val="FFFFFF" w:themeColor="background1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Times New Roman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hAnsi="Times New Roman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"mailto:qutubuddinzafar2616118@gmail.com" </w:instrText>
                        </w:r>
                        <w:r>
                          <w:rPr>
                            <w:rFonts w:hint="default" w:hAnsi="Times New Roman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5"/>
                            <w:rFonts w:hint="default" w:hAnsi="Times New Roman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qutubuddinzafar2616118</w:t>
                        </w:r>
                        <w:r>
                          <w:rPr>
                            <w:rStyle w:val="5"/>
                            <w:rFonts w:hint="default" w:hAnsi="Times New Roman" w:eastAsia="Calibri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@gmail.com</w:t>
                        </w:r>
                        <w:r>
                          <w:rPr>
                            <w:rFonts w:hint="default" w:hAnsi="Times New Roman" w:cs="Times New Roman" w:asciiTheme="majorAscii"/>
                            <w:b/>
                            <w:color w:val="FFFFFF" w:themeColor="background1"/>
                            <w:w w:val="118"/>
                            <w:sz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shape id="Shape 57" o:spid="_x0000_s1026" o:spt="100" style="position:absolute;left:4669321;top:1420515;height:137842;width:139705;" fillcolor="#FFFFFF" filled="t" stroked="f" coordsize="139700,138430" o:gfxdata="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D2DK8AAAA&#10;2wAAAA8AAAAAAAAAAQAgAAAAIgAAAGRycy9kb3ducmV2LnhtbFBLAQIUABQAAAAIAIdO4kAzLwWe&#10;OwAAADkAAAAQAAAAAAAAAAEAIAAAAAsBAABkcnMvc2hhcGV4bWwueG1sUEsFBgAAAAAGAAYAWwEA&#10;ALUDAAAAAA==&#10;" path="m33020,0c36830,0,39370,1270,40640,3810l53340,34290c54610,36830,54610,40640,52070,41910l35560,54610c45720,76200,62230,93980,83820,102870l96520,87630c97790,85090,101600,83820,104140,85090l134620,97790c137160,99060,139700,102870,138430,105410l132080,133350c130810,137160,128270,138430,125730,138430c55880,138430,0,82550,0,13970c0,10160,2540,7620,5080,6350l330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4842682;top:1374972;height:222855;width:1721546;" filled="f" stroked="f" coordsize="21600,21600" o:gfxdata="UEsDBAoAAAAAAIdO4kAAAAAAAAAAAAAAAAAEAAAAZHJzL1BLAwQUAAAACACHTuJARdMUyb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0xT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Fonts w:hint="default" w:asciiTheme="majorAscii"/>
                            <w:lang w:val="en-IN"/>
                          </w:rPr>
                        </w:pPr>
                        <w:r>
                          <w:rPr>
                            <w:rFonts w:hAnsi="Calibri" w:eastAsia="Calibri" w:cs="Calibri" w:asciiTheme="majorAscii"/>
                            <w:b/>
                            <w:color w:val="FFFFFF"/>
                            <w:w w:val="110"/>
                            <w:sz w:val="24"/>
                          </w:rPr>
                          <w:t>+91</w:t>
                        </w:r>
                        <w:r>
                          <w:rPr>
                            <w:rFonts w:hAnsi="Calibri" w:eastAsia="Calibri" w:cs="Calibri" w:asciiTheme="majorAscii"/>
                            <w:b/>
                            <w:color w:val="FFFFFF"/>
                            <w:spacing w:val="1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Ansi="Calibri" w:eastAsia="Calibri" w:cs="Calibri" w:asciiTheme="majorAscii"/>
                            <w:b/>
                            <w:color w:val="FFFFFF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rFonts w:hAnsi="Calibri" w:eastAsia="Calibri" w:cs="Calibri" w:asciiTheme="majorAscii"/>
                            <w:b/>
                            <w:color w:val="FFFFFF"/>
                            <w:spacing w:val="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default" w:cs="Calibri" w:asciiTheme="majorAscii"/>
                            <w:b/>
                            <w:color w:val="FFFFFF"/>
                            <w:spacing w:val="12"/>
                            <w:w w:val="110"/>
                            <w:sz w:val="24"/>
                            <w:lang w:val="en-IN"/>
                          </w:rPr>
                          <w:t>8686842949</w:t>
                        </w:r>
                      </w:p>
                    </w:txbxContent>
                  </v:textbox>
                </v:rect>
                <v:shape id="Shape 59" o:spid="_x0000_s1026" o:spt="100" style="position:absolute;left:1823720;top:1560471;height:2539;width:2540;" fillcolor="#FFFFFF" filled="t" stroked="f" coordsize="2540,2539" o:gfxdata="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NiJL4A&#10;AADbAAAADwAAAAAAAAABACAAAAAiAAAAZHJzL2Rvd25yZXYueG1sUEsBAhQAFAAAAAgAh07iQDMv&#10;BZ47AAAAOQAAABAAAAAAAAAAAQAgAAAADQEAAGRycy9zaGFwZXhtbC54bWxQSwUGAAAAAAYABgBb&#10;AQAAtwMAAAAA&#10;" path="m1270,0c2540,0,2540,1270,2540,1270c2540,2539,2540,2539,1270,2539c0,2539,0,2539,0,1270c0,1270,0,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1830070;top:1559200;height:3810;width:3810;" fillcolor="#FFFFFF" filled="t" stroked="f" coordsize="3810,3810" o:gfxdata="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GDcrsAAADb&#10;AAAADwAAAAAAAAABACAAAAAiAAAAZHJzL2Rvd25yZXYueG1sUEsBAhQAFAAAAAgAh07iQDMvBZ47&#10;AAAAOQAAABAAAAAAAAAAAQAgAAAACgEAAGRycy9zaGFwZXhtbC54bWxQSwUGAAAAAAYABgBbAQAA&#10;tAMAAAAA&#10;" path="m1270,0c2540,0,3810,1270,3810,1270c3810,2540,2540,2540,1270,2540c1270,3810,0,2540,0,2540c0,1270,0,127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1816100;top:1559200;height:3810;width:3810;" fillcolor="#FFFFFF" filled="t" stroked="f" coordsize="3810,3810" o:gfxdata="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TSbpvQAA&#10;ANsAAAAPAAAAAAAAAAEAIAAAACIAAABkcnMvZG93bnJldi54bWxQSwECFAAUAAAACACHTuJAMy8F&#10;njsAAAA5AAAAEAAAAAAAAAABACAAAAAMAQAAZHJzL3NoYXBleG1sLnhtbFBLBQYAAAAABgAGAFsB&#10;AAC2AwAAAAA=&#10;" path="m2540,0c3810,1270,3810,1270,3810,2540c3810,2540,2540,3810,1270,2540c0,2540,0,2540,0,1270c0,0,1270,0,25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1809750;top:1555390;height:3810;width:3810;" fillcolor="#FFFFFF" filled="t" stroked="f" coordsize="3810,3810" o:gfxdata="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+4nr4A&#10;AADbAAAADwAAAAAAAAABACAAAAAiAAAAZHJzL2Rvd25yZXYueG1sUEsBAhQAFAAAAAgAh07iQDMv&#10;BZ47AAAAOQAAABAAAAAAAAAAAQAgAAAADQEAAGRycy9zaGFwZXhtbC54bWxQSwUGAAAAAAYABgBb&#10;AQAAtwMAAAAA&#10;" path="m1270,1270c1270,0,2540,0,3810,1270c3810,1270,3810,2540,3810,3810c3810,3810,2540,3810,1270,2540c1270,2540,0,1270,127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1805940;top:1550310;height:3811;width:3810;" fillcolor="#FFFFFF" filled="t" stroked="f" coordsize="3810,3811" o:gfxdata="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kZP+8AAAA&#10;2wAAAA8AAAAAAAAAAQAgAAAAIgAAAGRycy9kb3ducmV2LnhtbFBLAQIUABQAAAAIAIdO4kAzLwWe&#10;OwAAADkAAAAQAAAAAAAAAAEAIAAAAAsBAABkcnMvc2hhcGV4bWwueG1sUEsFBgAAAAAGAAYAWwEA&#10;ALUDAAAAAA==&#10;" path="m1270,1270c1270,0,2540,1270,2540,1270c3810,2540,3810,3811,2540,3811c2540,3811,1270,3811,1270,2540c0,2540,0,1270,127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1803400;top:1546500;height:2540;width:2540;" fillcolor="#FFFFFF" filled="t" stroked="f" coordsize="2540,2540" o:gfxdata="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eot4ugAAANsA&#10;AAAPAAAAAAAAAAEAIAAAACIAAABkcnMvZG93bnJldi54bWxQSwECFAAUAAAACACHTuJAMy8FnjsA&#10;AAA5AAAAEAAAAAAAAAABACAAAAAJAQAAZHJzL3NoYXBleG1sLnhtbFBLBQYAAAAABgAGAFsBAACz&#10;AwAAAAA=&#10;" path="m0,0c0,0,1270,0,1270,0c2540,1270,2540,2540,2540,2540c1270,2540,1270,2540,0,2540c0,1270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1799590;top:1543960;height:1270;width:2540;" fillcolor="#FFFFFF" filled="t" stroked="f" coordsize="2540,1270" o:gfxdata="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/MajvQAA&#10;ANsAAAAPAAAAAAAAAAEAIAAAACIAAABkcnMvZG93bnJldi54bWxQSwECFAAUAAAACACHTuJAMy8F&#10;njsAAAA5AAAAEAAAAAAAAAABACAAAAAMAQAAZHJzL3NoYXBleG1sLnhtbFBLBQYAAAAABgAGAFsB&#10;AAC2AwAAAAA=&#10;" path="m0,0c0,0,1270,0,1270,0c2540,0,2540,0,2540,1270c2540,1270,1270,1270,1270,1270c0,1270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4638205;top:1088964;height:211925;width:178441;" fillcolor="#FFFFFF" filled="t" stroked="f" coordsize="168910,166370" o:gfxdata="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eqZa8AAAA&#10;2wAAAA8AAAAAAAAAAQAgAAAAIgAAAGRycy9kb3ducmV2LnhtbFBLAQIUABQAAAAIAIdO4kAzLwWe&#10;OwAAADkAAAAQAAAAAAAAAAEAIAAAAAsBAABkcnMvc2hhcGV4bWwueG1sUEsFBgAAAAAGAAYAWwEA&#10;ALUDAAAAAA==&#10;" path="m83820,0c130810,0,168910,36830,168910,83820c168910,121920,146050,154940,111760,166370c107950,166370,106680,163830,106680,161290c106680,158750,106680,144780,106680,133350c106680,124460,104140,119380,100330,116840c119380,114300,139700,111760,139700,78740c139700,69850,135890,64770,130810,58420c132080,57150,134620,48260,129540,35560c123190,33020,106680,44450,106680,44450c99060,43180,91440,41910,85090,41910c77470,41910,69850,43180,63500,44450c63500,44450,46990,33020,39370,35560c35560,48260,38100,57150,39370,58420c33020,64770,30480,69850,30480,78740c30480,111760,50800,114300,69850,116840c67310,119380,64770,123190,63500,128270c58420,130810,45720,134620,39370,120650c34290,113030,25400,113030,25400,113030c17780,111760,25400,118110,25400,118110c30480,120650,34290,130810,34290,130810c39370,146050,63500,139700,63500,139700c63500,147320,63500,160020,63500,161290c63500,163830,62230,166370,58420,166370c24130,154940,0,121920,0,83820c0,36830,36830,0,838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_x0000_s1026" o:spid="_x0000_s1026" o:spt="1" style="position:absolute;left:4879514;top:1087143;height:224070;width:1445311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Fonts w:hint="default" w:hAnsi="Times New Roman" w:cs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hAnsi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hAnsi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"https://github.com/zafar26" </w:instrText>
                        </w:r>
                        <w:r>
                          <w:rPr>
                            <w:rFonts w:hint="default" w:hAnsi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hAnsi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github.com/zafar26</w:t>
                        </w:r>
                        <w:r>
                          <w:rPr>
                            <w:rFonts w:hint="default" w:hAnsi="Times New Roman" w:asciiTheme="majorAsci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  <v:rect id="_x0000_s1026" o:spid="_x0000_s1026" o:spt="1" style="position:absolute;left:326402;top:1028241;height:291473;width:3782829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  <w:rPr>
                            <w:rStyle w:val="6"/>
                            <w:rFonts w:hint="default" w:ascii="Calibri" w:hAnsi="Calibri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"https://www.linkedin.com/in/mohammed-zafar-36a94612b" </w:instrText>
                        </w:r>
                        <w:r>
                          <w:rPr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drawing>
                            <wp:inline distT="0" distB="0" distL="114300" distR="114300">
                              <wp:extent cx="226695" cy="236855"/>
                              <wp:effectExtent l="0" t="0" r="1905" b="10795"/>
                              <wp:docPr id="4" name="Picture 4" descr="linkedin-2935407_960_7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linkedin-2935407_960_72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6695" cy="2368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Style w:val="6"/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linkedin.com/in/mohammed-zafar-36a94612b</w:t>
                        </w:r>
                      </w:p>
                    </w:txbxContent>
                  </v:textbox>
                </v:rect>
                <v:rect id="_x0000_s1026" o:spid="_x0000_s1026" o:spt="1" style="position:absolute;left:384824;top:354818;height:474250;width:5485960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415" w:afterAutospacing="0" w:line="259" w:lineRule="auto"/>
                          <w:rPr>
                            <w:rFonts w:hint="default" w:ascii="Times New Roman" w:hAnsi="Times New Roman" w:cs="Times New Roman"/>
                            <w:sz w:val="44"/>
                            <w:szCs w:val="44"/>
                            <w:lang w:val="en-IN"/>
                          </w:rPr>
                        </w:pPr>
                        <w:r>
                          <w:rPr>
                            <w:rFonts w:hint="default" w:ascii="Calibri" w:hAnsi="Calibri" w:eastAsia="SimSun" w:cs="Calibri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default" w:ascii="Times New Roman" w:hAnsi="Times New Roman" w:eastAsia="Source Sans Pro" w:cs="Times New Roman"/>
                            <w:b/>
                            <w:color w:val="FFFFFF"/>
                            <w:sz w:val="44"/>
                            <w:szCs w:val="44"/>
                          </w:rPr>
                          <w:t>M</w:t>
                        </w:r>
                        <w:r>
                          <w:rPr>
                            <w:rFonts w:hint="default" w:ascii="Times New Roman" w:hAnsi="Times New Roman" w:eastAsia="Source Sans Pro" w:cs="Times New Roman"/>
                            <w:b/>
                            <w:color w:val="FFFFFF"/>
                            <w:sz w:val="44"/>
                            <w:szCs w:val="44"/>
                            <w:lang w:val="en-IN"/>
                          </w:rPr>
                          <w:t>D.QUTUBUDDIN ZAFAR</w:t>
                        </w:r>
                      </w:p>
                    </w:txbxContent>
                  </v:textbox>
                </v:rect>
                <v:rect id="_x0000_s1026" o:spid="_x0000_s1026" o:spt="1" style="position:absolute;left:507383;top:750735;height:309690;width:2811880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ascii="Arial Unicode MS" w:hAnsi="Arial Unicode MS" w:eastAsia="Arial Unicode MS" w:cs="Arial Unicode MS"/>
                            <w:color w:val="FFFFFF"/>
                            <w:sz w:val="30"/>
                          </w:rPr>
                          <w:t>Full-Stack Web developer.</w:t>
                        </w:r>
                      </w:p>
                    </w:txbxContent>
                  </v:textbox>
                </v:rect>
                <v:shape id="Shape 105" o:spid="_x0000_s1026" o:spt="100" style="position:absolute;left:330847;top:1479416;height:78941;width:158756;" fillcolor="#FFFFFF" filled="t" stroked="f" coordsize="158750,78740" o:gfxdata="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Sk7O8AAAA&#10;3AAAAA8AAAAAAAAAAQAgAAAAIgAAAGRycy9kb3ducmV2LnhtbFBLAQIUABQAAAAIAIdO4kAzLwWe&#10;OwAAADkAAAAQAAAAAAAAAAEAIAAAAAsBAABkcnMvc2hhcGV4bWwueG1sUEsFBgAAAAAGAAYAWwEA&#10;ALUDAAAAAA==&#10;" path="m0,1270c0,1270,2540,0,3810,1270c10160,6350,19050,12700,50800,35560c58420,40640,68580,49530,80010,49530c90170,49530,101600,39370,109220,35560c139700,12700,149860,6350,156210,1270c157480,0,158750,1270,158750,1270l158750,64770c158750,72390,152400,78740,144780,78740l15240,78740c7620,78740,0,72390,0,64770l0,127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6" o:spid="_x0000_s1026" o:spt="100" style="position:absolute;left:339737;top:1412621;height:76512;width:149865;" fillcolor="#FFFFFF" filled="t" stroked="f" coordsize="158750,78740" o:gfxdata="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ANxLsAAADc&#10;AAAADwAAAAAAAAABACAAAAAiAAAAZHJzL2Rvd25yZXYueG1sUEsBAhQAFAAAAAgAh07iQDMvBZ47&#10;AAAAOQAAABAAAAAAAAAAAQAgAAAACgEAAGRycy9zaGFwZXhtbC54bWxQSwUGAAAAAAYABgBbAQAA&#10;tAMAAAAA&#10;" path="m15240,0l144780,0c152400,0,158750,6350,158750,15240l158750,20320c158750,22860,158750,24130,156210,26670c147320,33020,144780,35560,102870,66040c97790,69850,86360,78740,80010,78740c72390,78740,62230,69850,57150,66040c15240,35560,12700,33020,3810,26670c1270,24130,0,22860,0,20320l0,15240c0,6350,7620,0,152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alt="C:\Users\zafar\OneDrive\Desktop\cs50\New folder\photos\j1.pngj1" type="#_x0000_t75" style="position:absolute;left:6179405;top:131355;height:1146459;width:1217338;" filled="f" o:preferrelative="t" stroked="f" coordsize="21600,21600" o:gfxdata="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09k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  <w:t>Highly talented individual with strong analytical skills desires to work as a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  <w:lang w:val="en-IN"/>
        </w:rPr>
        <w:t xml:space="preserve"> Full Stack Developer and 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  <w:t>Responsible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  <w:lang w:val="en-US" w:eastAsia="zh-CN"/>
        </w:rPr>
        <w:t xml:space="preserve"> 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  <w:t>for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  <w:lang w:val="en-US" w:eastAsia="zh-CN"/>
        </w:rPr>
        <w:t xml:space="preserve"> 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</w:rPr>
        <w:t xml:space="preserve">creating </w:t>
      </w:r>
      <w:r>
        <w:rPr>
          <w:rFonts w:hint="default" w:hAnsi="Times New Roman" w:cs="Times New Roman" w:asciiTheme="majorAscii"/>
          <w:i w:val="0"/>
          <w:iCs w:val="0"/>
          <w:color w:val="17375E" w:themeColor="text2" w:themeShade="BF"/>
          <w:lang w:val="en-IN"/>
        </w:rPr>
        <w:t>web applications and managing database.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150" w:beforeAutospacing="0" w:after="0" w:afterLines="50" w:afterAutospacing="0" w:line="240" w:lineRule="auto"/>
        <w:ind w:left="23"/>
        <w:textAlignment w:val="auto"/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</w:pPr>
      <w:r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  <w:t>PROJECTS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11" w:right="4981" w:hanging="4"/>
        <w:jc w:val="both"/>
        <w:textAlignment w:val="auto"/>
        <w:rPr>
          <w:rStyle w:val="6"/>
          <w:rFonts w:hint="default" w:hAnsi="Times New Roman" w:cs="Times New Roman" w:asciiTheme="majorAscii"/>
          <w:i w:val="0"/>
          <w:iCs w:val="0"/>
          <w:color w:val="17375E" w:themeColor="text2" w:themeShade="BF"/>
          <w:sz w:val="24"/>
          <w:szCs w:val="24"/>
          <w:u w:val="none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begin"/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instrText xml:space="preserve"> HYPERLINK "https://github.com/zafar26/bussbooking" </w:instrText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separate"/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t>Bus Reservation</w:t>
      </w:r>
      <w:r>
        <w:rPr>
          <w:rStyle w:val="6"/>
          <w:rFonts w:hint="default" w:hAnsi="Times New Roman" w:eastAsia="Arial Unicode MS" w:cs="Times New Roman" w:asciiTheme="majorAscii"/>
          <w:i w:val="0"/>
          <w:iCs w:val="0"/>
          <w:color w:val="17375E" w:themeColor="text2" w:themeShade="BF"/>
          <w:sz w:val="24"/>
          <w:szCs w:val="24"/>
          <w:u w:val="none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end"/>
      </w: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web app for users to</w:t>
      </w:r>
      <w:r>
        <w:rPr>
          <w:rFonts w:hint="default" w:hAnsi="Times New Roman" w:cs="Times New Roman" w:asciiTheme="majorAscii"/>
          <w:i w:val="0"/>
          <w:iCs w:val="0"/>
          <w:color w:val="365568"/>
          <w:sz w:val="24"/>
          <w:szCs w:val="24"/>
          <w:lang w:val="en-IN"/>
        </w:rPr>
        <w:t xml:space="preserve"> check bustimmings, login and book tickets</w:t>
      </w: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Frontend : HTML and CSS.</w:t>
      </w:r>
    </w:p>
    <w:p>
      <w:pPr>
        <w:numPr>
          <w:ilvl w:val="0"/>
          <w:numId w:val="1"/>
        </w:numPr>
        <w:spacing w:before="0" w:after="0" w:line="335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 xml:space="preserve">Backend : Flask, Python, </w:t>
      </w:r>
      <w:r>
        <w:rPr>
          <w:rFonts w:hint="default" w:hAnsi="Times New Roman" w:cs="Times New Roman" w:asciiTheme="majorAscii"/>
          <w:i w:val="0"/>
          <w:iCs w:val="0"/>
          <w:color w:val="365568"/>
          <w:sz w:val="24"/>
          <w:szCs w:val="24"/>
          <w:lang w:val="en-IN"/>
        </w:rPr>
        <w:t>SQLite3, phplite.</w:t>
      </w:r>
    </w:p>
    <w:p>
      <w:pPr>
        <w:numPr>
          <w:ilvl w:val="0"/>
          <w:numId w:val="0"/>
        </w:numPr>
        <w:spacing w:before="0" w:after="0" w:line="240" w:lineRule="auto"/>
        <w:ind w:left="35" w:leftChars="0" w:right="1388" w:rightChars="0"/>
        <w:jc w:val="both"/>
        <w:rPr>
          <w:rStyle w:val="6"/>
          <w:rFonts w:hint="default" w:hAnsi="Times New Roman" w:cs="Times New Roman" w:asciiTheme="majorAscii"/>
          <w:i w:val="0"/>
          <w:iCs w:val="0"/>
          <w:color w:val="17375E" w:themeColor="text2" w:themeShade="BF"/>
          <w:sz w:val="24"/>
          <w:szCs w:val="24"/>
          <w:u w:val="none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fldChar w:fldCharType="begin"/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instrText xml:space="preserve"> HYPERLINK "https://github.com/zafar26/bag-site" </w:instrText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fldChar w:fldCharType="separate"/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t>P</w:t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t>opular Bags</w:t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t>.</w:t>
      </w:r>
    </w:p>
    <w:p>
      <w:pPr>
        <w:numPr>
          <w:ilvl w:val="0"/>
          <w:numId w:val="1"/>
        </w:numPr>
        <w:spacing w:before="0" w:after="0" w:line="259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fldChar w:fldCharType="end"/>
      </w: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Responsive web app to order</w:t>
      </w:r>
      <w:r>
        <w:rPr>
          <w:rFonts w:hint="default" w:hAnsi="Times New Roman" w:cs="Times New Roman" w:asciiTheme="majorAscii"/>
          <w:i w:val="0"/>
          <w:iCs w:val="0"/>
          <w:color w:val="365568"/>
          <w:sz w:val="24"/>
          <w:szCs w:val="24"/>
          <w:lang w:val="en-IN"/>
        </w:rPr>
        <w:t xml:space="preserve"> school bags, college bags, luggage bags</w:t>
      </w: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.</w:t>
      </w:r>
    </w:p>
    <w:p>
      <w:pPr>
        <w:numPr>
          <w:ilvl w:val="0"/>
          <w:numId w:val="1"/>
        </w:numPr>
        <w:spacing w:before="0" w:after="0" w:line="363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>Flask, Python, JavaScript, SQLite3, HTML and CSS</w:t>
      </w:r>
      <w:r>
        <w:rPr>
          <w:rFonts w:hint="default" w:hAnsi="Times New Roman" w:cs="Times New Roman" w:asciiTheme="majorAscii"/>
          <w:i w:val="0"/>
          <w:iCs w:val="0"/>
          <w:color w:val="365568"/>
          <w:sz w:val="24"/>
          <w:szCs w:val="24"/>
          <w:lang w:val="en-IN"/>
        </w:rPr>
        <w:t>, Bootstrap</w:t>
      </w:r>
    </w:p>
    <w:p>
      <w:pPr>
        <w:numPr>
          <w:ilvl w:val="0"/>
          <w:numId w:val="0"/>
        </w:numPr>
        <w:spacing w:before="0" w:after="0" w:line="240" w:lineRule="auto"/>
        <w:ind w:left="35" w:leftChars="0" w:right="1388" w:rightChars="0"/>
        <w:jc w:val="both"/>
        <w:rPr>
          <w:rStyle w:val="6"/>
          <w:rFonts w:hint="default" w:hAnsi="Times New Roman" w:cs="Times New Roman" w:asciiTheme="majorAscii"/>
          <w:i w:val="0"/>
          <w:iCs w:val="0"/>
          <w:color w:val="17375E" w:themeColor="text2" w:themeShade="BF"/>
          <w:sz w:val="24"/>
          <w:szCs w:val="24"/>
          <w:u w:val="none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begin"/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instrText xml:space="preserve"> HYPERLINK "https://github.com/zafar26/masjid" </w:instrText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separate"/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t>Masjid-organisations</w:t>
      </w:r>
      <w:r>
        <w:rPr>
          <w:rStyle w:val="6"/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</w:rPr>
        <w:t>.</w:t>
      </w:r>
    </w:p>
    <w:p>
      <w:pPr>
        <w:numPr>
          <w:ilvl w:val="0"/>
          <w:numId w:val="1"/>
        </w:numPr>
        <w:spacing w:before="0" w:after="0" w:afterAutospacing="0" w:line="259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17375E" w:themeColor="text2" w:themeShade="BF"/>
          <w:sz w:val="24"/>
          <w:szCs w:val="24"/>
          <w:u w:val="none"/>
          <w:lang w:val="en-IN"/>
        </w:rPr>
        <w:fldChar w:fldCharType="end"/>
      </w: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 xml:space="preserve">web app </w:t>
      </w:r>
      <w:r>
        <w:rPr>
          <w:rFonts w:hint="default" w:hAnsi="Times New Roman" w:cs="Times New Roman" w:asciiTheme="majorAscii"/>
          <w:i w:val="0"/>
          <w:iCs w:val="0"/>
          <w:color w:val="365568"/>
          <w:sz w:val="24"/>
          <w:szCs w:val="24"/>
          <w:lang w:val="en-IN"/>
        </w:rPr>
        <w:t>to check organisation expenditure and income of the organisation.</w:t>
      </w:r>
    </w:p>
    <w:p>
      <w:pPr>
        <w:numPr>
          <w:ilvl w:val="0"/>
          <w:numId w:val="1"/>
        </w:numPr>
        <w:spacing w:before="0" w:after="0" w:afterAutospacing="0" w:line="335" w:lineRule="auto"/>
        <w:ind w:left="161" w:right="1388" w:hanging="126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Calibri" w:cs="Times New Roman" w:asciiTheme="majorAscii"/>
          <w:i w:val="0"/>
          <w:iCs w:val="0"/>
          <w:color w:val="365568"/>
          <w:sz w:val="24"/>
          <w:szCs w:val="24"/>
        </w:rPr>
        <w:t xml:space="preserve">Backend : Flask, Python, PostgreSQL, sqlalchemy ORM and Marshmallow-sqlalchemy. 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82" w:beforeAutospacing="0" w:after="0" w:afterLines="50" w:afterAutospacing="0" w:line="240" w:lineRule="auto"/>
        <w:ind w:left="23" w:right="567"/>
        <w:textAlignment w:val="auto"/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</w:pPr>
      <w:r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  <w:t>SKILLS</w:t>
      </w:r>
    </w:p>
    <w:p>
      <w:pPr>
        <w:numPr>
          <w:ilvl w:val="0"/>
          <w:numId w:val="2"/>
        </w:numPr>
        <w:spacing w:before="0" w:beforeAutospacing="0" w:after="0" w:line="259" w:lineRule="auto"/>
        <w:ind w:left="275" w:right="3481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>Web development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using a variety of languages and stacks.</w:t>
      </w:r>
    </w:p>
    <w:p>
      <w:pPr>
        <w:numPr>
          <w:ilvl w:val="0"/>
          <w:numId w:val="2"/>
        </w:numPr>
        <w:spacing w:before="0" w:after="0" w:line="259" w:lineRule="auto"/>
        <w:ind w:left="275" w:right="3481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>Programming Languauges</w:t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  <w:lang w:val="en-IN"/>
        </w:rPr>
        <w:t>:</w:t>
      </w: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 xml:space="preserve"> 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C, Python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,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JavaScipt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 xml:space="preserve">, </w:t>
      </w:r>
      <w:r>
        <w:rPr>
          <w:rFonts w:hint="default" w:hAnsi="Times New Roman" w:eastAsia="Source Sans Pro" w:cs="Times New Roman" w:asciiTheme="majorAscii"/>
          <w:b w:val="0"/>
          <w:bCs/>
          <w:i w:val="0"/>
          <w:iCs w:val="0"/>
          <w:color w:val="365568"/>
          <w:sz w:val="24"/>
          <w:szCs w:val="24"/>
        </w:rPr>
        <w:t xml:space="preserve">HTML, CSS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and Bootstrap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 xml:space="preserve">Python </w:t>
      </w:r>
      <w:r>
        <w:rPr>
          <w:rFonts w:hint="default" w:hAnsi="Times New Roman" w:eastAsia="Source Sans Pro" w:cs="Times New Roman" w:asciiTheme="majorAscii"/>
          <w:b w:val="0"/>
          <w:bCs/>
          <w:i w:val="0"/>
          <w:iCs w:val="0"/>
          <w:color w:val="365568"/>
          <w:sz w:val="24"/>
          <w:szCs w:val="24"/>
          <w:lang w:val="en-IN"/>
        </w:rPr>
        <w:t>with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Flask.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 xml:space="preserve">JavaScript </w:t>
      </w:r>
      <w:r>
        <w:rPr>
          <w:rFonts w:hint="default" w:hAnsi="Times New Roman" w:eastAsia="Source Sans Pro" w:cs="Times New Roman" w:asciiTheme="majorAscii"/>
          <w:b w:val="0"/>
          <w:bCs/>
          <w:i w:val="0"/>
          <w:iCs w:val="0"/>
          <w:color w:val="365568"/>
          <w:sz w:val="24"/>
          <w:szCs w:val="24"/>
          <w:lang w:val="en-IN"/>
        </w:rPr>
        <w:t>with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React, ES6, jQuery, etc.</w:t>
      </w:r>
    </w:p>
    <w:p>
      <w:pPr>
        <w:numPr>
          <w:ilvl w:val="0"/>
          <w:numId w:val="3"/>
        </w:numPr>
        <w:spacing w:before="0" w:after="0" w:line="259" w:lineRule="auto"/>
        <w:ind w:left="275" w:right="975" w:rightChars="443" w:hanging="248"/>
        <w:jc w:val="left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 xml:space="preserve">SQL and ORM’s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using PostgreSQL, SQLite3,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S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ql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A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lche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m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y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ORM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and Marsh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m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allow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-S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ql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a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lchemy.</w:t>
      </w:r>
    </w:p>
    <w:p>
      <w:pPr>
        <w:numPr>
          <w:ilvl w:val="0"/>
          <w:numId w:val="3"/>
        </w:numPr>
        <w:spacing w:before="0" w:after="0" w:line="259" w:lineRule="auto"/>
        <w:ind w:left="275" w:right="616" w:rightChars="280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>Image/Video Editing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 xml:space="preserve"> using Adobe Photoshop, Adobe Lightroom, Adobe After Effects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.</w:t>
      </w:r>
    </w:p>
    <w:p>
      <w:pPr>
        <w:numPr>
          <w:ilvl w:val="0"/>
          <w:numId w:val="3"/>
        </w:numPr>
        <w:spacing w:before="0" w:after="0" w:line="259" w:lineRule="auto"/>
        <w:ind w:left="275" w:right="2796" w:hanging="248"/>
        <w:jc w:val="both"/>
        <w:rPr>
          <w:rFonts w:hint="default" w:hAnsi="Times New Roman" w:cs="Times New Roman" w:asciiTheme="majorAscii"/>
          <w:i w:val="0"/>
          <w:iCs w:val="0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i w:val="0"/>
          <w:iCs w:val="0"/>
          <w:color w:val="365568"/>
          <w:sz w:val="24"/>
          <w:szCs w:val="24"/>
        </w:rPr>
        <w:t xml:space="preserve">Tools as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github, slack, makerlog, vs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 xml:space="preserve">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code and sublimetext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 xml:space="preserve"> 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</w:rPr>
        <w:t>3</w:t>
      </w:r>
      <w:r>
        <w:rPr>
          <w:rFonts w:hint="default" w:hAnsi="Times New Roman" w:eastAsia="Arial Unicode MS" w:cs="Times New Roman" w:asciiTheme="majorAscii"/>
          <w:i w:val="0"/>
          <w:iCs w:val="0"/>
          <w:color w:val="365568"/>
          <w:sz w:val="24"/>
          <w:szCs w:val="24"/>
          <w:lang w:val="en-IN"/>
        </w:rPr>
        <w:t>.</w:t>
      </w:r>
    </w:p>
    <w:p>
      <w:pPr>
        <w:pStyle w:val="2"/>
        <w:spacing w:before="0" w:beforeLines="232" w:beforeAutospacing="0" w:after="0" w:afterLines="100" w:afterAutospacing="0" w:line="240" w:lineRule="auto"/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</w:pPr>
      <w:r>
        <w:rPr>
          <w:rFonts w:hint="default" w:hAnsi="Times New Roman" w:cs="Times New Roman" w:asciiTheme="majorAscii"/>
          <w:i w:val="0"/>
          <w:iCs w:val="0"/>
          <w:color w:val="4A452A" w:themeColor="background2" w:themeShade="40"/>
        </w:rPr>
        <w:t>EDUCATION</w:t>
      </w:r>
      <w:bookmarkStart w:id="0" w:name="_GoBack"/>
      <w:bookmarkEnd w:id="0"/>
    </w:p>
    <w:p>
      <w:pPr>
        <w:numPr>
          <w:ilvl w:val="0"/>
          <w:numId w:val="4"/>
        </w:numPr>
        <w:tabs>
          <w:tab w:val="left" w:pos="7260"/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left"/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</w:pPr>
      <w:r>
        <w:rPr>
          <w:rFonts w:hint="default" w:hAnsi="Times New Roman" w:eastAsia="Calibri" w:cs="Times New Roman" w:asciiTheme="majorAscii"/>
          <w:b/>
          <w:bCs/>
          <w:i w:val="0"/>
          <w:iCs w:val="0"/>
          <w:color w:val="365568"/>
          <w:sz w:val="24"/>
          <w:szCs w:val="24"/>
        </w:rPr>
        <w:t>Full Stack Development Program</w:t>
      </w:r>
      <w:r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 xml:space="preserve"> </w:t>
      </w:r>
      <w:r>
        <w:rPr>
          <w:rFonts w:hint="default" w:hAnsi="Times New Roman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at 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CoderHive EduTech LLP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 (2019)</w:t>
      </w:r>
    </w:p>
    <w:p>
      <w:pPr>
        <w:numPr>
          <w:ilvl w:val="0"/>
          <w:numId w:val="4"/>
        </w:numPr>
        <w:tabs>
          <w:tab w:val="left" w:pos="7260"/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left"/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</w:pPr>
      <w:r>
        <w:rPr>
          <w:rFonts w:hint="default" w:hAnsi="Times New Roman" w:eastAsia="Source Sans Pro" w:cs="Times New Roman" w:asciiTheme="majorAscii"/>
          <w:b/>
          <w:bCs/>
          <w:i w:val="0"/>
          <w:iCs w:val="0"/>
          <w:color w:val="365568"/>
          <w:sz w:val="24"/>
          <w:szCs w:val="24"/>
          <w:lang w:val="en-IN"/>
        </w:rPr>
        <w:t xml:space="preserve">B.Tech (EEE) 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at 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Jyothishmathi Institute Of Technological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 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Sciences.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 (</w:t>
      </w:r>
      <w:r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2016-2019</w:t>
      </w:r>
      <w:r>
        <w:rPr>
          <w:rFonts w:hint="default" w:hAnsi="Times New Roman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>)</w:t>
      </w:r>
      <w:r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tabs>
          <w:tab w:val="left" w:pos="7260"/>
          <w:tab w:val="clear" w:pos="425"/>
        </w:tabs>
        <w:spacing w:before="0" w:beforeAutospacing="0" w:after="0" w:afterAutospacing="0" w:line="360" w:lineRule="auto"/>
        <w:ind w:left="425" w:leftChars="0" w:right="0" w:rightChars="0" w:hanging="425" w:firstLineChars="0"/>
        <w:jc w:val="left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365568"/>
          <w:sz w:val="24"/>
          <w:szCs w:val="24"/>
        </w:rPr>
      </w:pPr>
      <w:r>
        <w:rPr>
          <w:rFonts w:hint="default" w:hAnsi="Times New Roman" w:cs="Times New Roman" w:asciiTheme="majorAscii"/>
          <w:b/>
          <w:bCs/>
          <w:i w:val="0"/>
          <w:iCs w:val="0"/>
          <w:color w:val="365568"/>
          <w:sz w:val="24"/>
          <w:szCs w:val="24"/>
          <w:lang w:val="en-IN"/>
        </w:rPr>
        <w:t xml:space="preserve">Polytechnic </w:t>
      </w:r>
      <w:r>
        <w:rPr>
          <w:rFonts w:hint="default" w:hAnsi="Times New Roman" w:eastAsia="Calibri" w:cs="Times New Roman" w:asciiTheme="majorAscii"/>
          <w:b/>
          <w:bCs/>
          <w:i w:val="0"/>
          <w:iCs w:val="0"/>
          <w:color w:val="365568"/>
          <w:sz w:val="24"/>
          <w:szCs w:val="24"/>
        </w:rPr>
        <w:t>Diploma</w:t>
      </w:r>
      <w:r>
        <w:rPr>
          <w:rFonts w:hint="default" w:hAnsi="Times New Roman" w:cs="Times New Roman" w:asciiTheme="majorAscii"/>
          <w:b/>
          <w:bCs/>
          <w:i w:val="0"/>
          <w:iCs w:val="0"/>
          <w:color w:val="365568"/>
          <w:sz w:val="24"/>
          <w:szCs w:val="24"/>
          <w:lang w:val="en-IN"/>
        </w:rPr>
        <w:t xml:space="preserve"> </w:t>
      </w:r>
      <w:r>
        <w:rPr>
          <w:rFonts w:hint="default" w:hAnsi="Times New Roman" w:eastAsia="Calibri" w:cs="Times New Roman" w:asciiTheme="majorAscii"/>
          <w:b/>
          <w:bCs/>
          <w:i w:val="0"/>
          <w:iCs w:val="0"/>
          <w:color w:val="365568"/>
          <w:sz w:val="24"/>
          <w:szCs w:val="24"/>
        </w:rPr>
        <w:t>(</w:t>
      </w:r>
      <w:r>
        <w:rPr>
          <w:rFonts w:hint="default" w:hAnsi="Times New Roman" w:cs="Times New Roman" w:asciiTheme="majorAscii"/>
          <w:b/>
          <w:bCs/>
          <w:i w:val="0"/>
          <w:iCs w:val="0"/>
          <w:color w:val="365568"/>
          <w:sz w:val="24"/>
          <w:szCs w:val="24"/>
          <w:lang w:val="en-IN"/>
        </w:rPr>
        <w:t>EEE</w:t>
      </w:r>
      <w:r>
        <w:rPr>
          <w:rFonts w:hint="default" w:hAnsi="Times New Roman" w:eastAsia="Calibri" w:cs="Times New Roman" w:asciiTheme="majorAscii"/>
          <w:b/>
          <w:bCs/>
          <w:i w:val="0"/>
          <w:iCs w:val="0"/>
          <w:color w:val="365568"/>
          <w:sz w:val="24"/>
          <w:szCs w:val="24"/>
        </w:rPr>
        <w:t>)</w:t>
      </w:r>
      <w:r>
        <w:rPr>
          <w:rFonts w:hint="default" w:hAnsi="Times New Roman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 at 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Jyothishmathi Institute Of Technological Sciences.</w:t>
      </w:r>
      <w:r>
        <w:rPr>
          <w:rFonts w:hint="default" w:hAnsi="Times New Roman" w:eastAsia="Source Sans Pro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 xml:space="preserve"> (</w:t>
      </w:r>
      <w:r>
        <w:rPr>
          <w:rFonts w:hint="default" w:hAnsi="Times New Roman" w:eastAsia="Calibri" w:cs="Times New Roman" w:asciiTheme="majorAscii"/>
          <w:b w:val="0"/>
          <w:bCs w:val="0"/>
          <w:i w:val="0"/>
          <w:iCs w:val="0"/>
          <w:color w:val="365568"/>
          <w:sz w:val="24"/>
          <w:szCs w:val="24"/>
        </w:rPr>
        <w:t>2013-2016</w:t>
      </w:r>
      <w:r>
        <w:rPr>
          <w:rFonts w:hint="default" w:hAnsi="Times New Roman" w:cs="Times New Roman" w:asciiTheme="majorAscii"/>
          <w:b w:val="0"/>
          <w:bCs w:val="0"/>
          <w:i w:val="0"/>
          <w:iCs w:val="0"/>
          <w:color w:val="365568"/>
          <w:sz w:val="24"/>
          <w:szCs w:val="24"/>
          <w:lang w:val="en-IN"/>
        </w:rPr>
        <w:t>)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olor w:val="365568"/>
          <w:sz w:val="24"/>
          <w:szCs w:val="24"/>
        </w:rPr>
        <w:t xml:space="preserve">  </w:t>
      </w:r>
    </w:p>
    <w:p>
      <w:pPr>
        <w:spacing w:before="0" w:after="0" w:afterAutospacing="0" w:line="240" w:lineRule="auto"/>
        <w:ind w:left="0" w:leftChars="0" w:right="0" w:firstLine="0" w:firstLineChars="0"/>
        <w:jc w:val="both"/>
        <w:rPr>
          <w:rFonts w:hint="default" w:ascii="Times New Roman" w:hAnsi="Times New Roman" w:eastAsia="Calibri" w:cs="Times New Roman"/>
          <w:i w:val="0"/>
          <w:iCs w:val="0"/>
          <w:color w:val="365568"/>
          <w:sz w:val="20"/>
          <w:szCs w:val="20"/>
        </w:rPr>
      </w:pPr>
    </w:p>
    <w:p>
      <w:pPr>
        <w:spacing w:before="0" w:beforeAutospacing="0" w:after="0" w:afterAutospacing="0" w:line="259" w:lineRule="auto"/>
        <w:ind w:left="4445" w:leftChars="0" w:right="2130" w:rightChars="0" w:firstLine="155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beforeAutospacing="0" w:after="0" w:afterLines="19" w:afterAutospacing="0" w:line="259" w:lineRule="auto"/>
        <w:ind w:left="4445" w:leftChars="0" w:right="2130" w:rightChars="0" w:firstLine="155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beforeAutospacing="0" w:after="0" w:afterAutospacing="0" w:line="259" w:lineRule="auto"/>
        <w:ind w:right="2130" w:right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3243580</wp:posOffset>
                </wp:positionH>
                <wp:positionV relativeFrom="page">
                  <wp:posOffset>9726930</wp:posOffset>
                </wp:positionV>
                <wp:extent cx="181610" cy="172720"/>
                <wp:effectExtent l="0" t="0" r="8890" b="17780"/>
                <wp:wrapSquare wrapText="bothSides"/>
                <wp:docPr id="968" name="Group 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172720"/>
                          <a:chOff x="0" y="0"/>
                          <a:chExt cx="200660" cy="200660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129540" y="139700"/>
                            <a:ext cx="63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5880">
                                <a:moveTo>
                                  <a:pt x="20320" y="0"/>
                                </a:moveTo>
                                <a:lnTo>
                                  <a:pt x="63500" y="0"/>
                                </a:lnTo>
                                <a:cubicBezTo>
                                  <a:pt x="52070" y="26670"/>
                                  <a:pt x="29210" y="48260"/>
                                  <a:pt x="0" y="55880"/>
                                </a:cubicBezTo>
                                <a:cubicBezTo>
                                  <a:pt x="10160" y="43180"/>
                                  <a:pt x="16510" y="2286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66040" y="139700"/>
                            <a:ext cx="711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0" h="6096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  <a:cubicBezTo>
                                  <a:pt x="64770" y="35560"/>
                                  <a:pt x="50800" y="60960"/>
                                  <a:pt x="35560" y="60960"/>
                                </a:cubicBezTo>
                                <a:cubicBezTo>
                                  <a:pt x="19050" y="60960"/>
                                  <a:pt x="5080" y="3556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8890" y="139700"/>
                            <a:ext cx="635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588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cubicBezTo>
                                  <a:pt x="46990" y="22860"/>
                                  <a:pt x="54610" y="43180"/>
                                  <a:pt x="63500" y="55880"/>
                                </a:cubicBezTo>
                                <a:cubicBezTo>
                                  <a:pt x="35560" y="48260"/>
                                  <a:pt x="11430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51130" y="74930"/>
                            <a:ext cx="495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30" h="5080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  <a:cubicBezTo>
                                  <a:pt x="48260" y="7620"/>
                                  <a:pt x="49530" y="16510"/>
                                  <a:pt x="49530" y="25400"/>
                                </a:cubicBezTo>
                                <a:cubicBezTo>
                                  <a:pt x="49530" y="34289"/>
                                  <a:pt x="48260" y="43180"/>
                                  <a:pt x="46990" y="508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1270" y="43180"/>
                                  <a:pt x="1270" y="34289"/>
                                  <a:pt x="1270" y="25400"/>
                                </a:cubicBezTo>
                                <a:cubicBezTo>
                                  <a:pt x="1270" y="17780"/>
                                  <a:pt x="1270" y="762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230" y="74930"/>
                            <a:ext cx="774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470" h="50800">
                                <a:moveTo>
                                  <a:pt x="1270" y="0"/>
                                </a:moveTo>
                                <a:lnTo>
                                  <a:pt x="76200" y="0"/>
                                </a:lnTo>
                                <a:cubicBezTo>
                                  <a:pt x="77470" y="7620"/>
                                  <a:pt x="77470" y="16510"/>
                                  <a:pt x="77470" y="25400"/>
                                </a:cubicBezTo>
                                <a:cubicBezTo>
                                  <a:pt x="77470" y="34289"/>
                                  <a:pt x="77470" y="43180"/>
                                  <a:pt x="76200" y="50800"/>
                                </a:cubicBezTo>
                                <a:lnTo>
                                  <a:pt x="1270" y="50800"/>
                                </a:lnTo>
                                <a:cubicBezTo>
                                  <a:pt x="1270" y="43180"/>
                                  <a:pt x="0" y="34289"/>
                                  <a:pt x="0" y="25400"/>
                                </a:cubicBezTo>
                                <a:cubicBezTo>
                                  <a:pt x="0" y="16510"/>
                                  <a:pt x="1270" y="7620"/>
                                  <a:pt x="12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7493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800" h="50800">
                                <a:moveTo>
                                  <a:pt x="3810" y="0"/>
                                </a:moveTo>
                                <a:lnTo>
                                  <a:pt x="50800" y="0"/>
                                </a:lnTo>
                                <a:cubicBezTo>
                                  <a:pt x="49530" y="7620"/>
                                  <a:pt x="49530" y="17780"/>
                                  <a:pt x="49530" y="25400"/>
                                </a:cubicBezTo>
                                <a:cubicBezTo>
                                  <a:pt x="49530" y="34289"/>
                                  <a:pt x="49530" y="43180"/>
                                  <a:pt x="50800" y="50800"/>
                                </a:cubicBezTo>
                                <a:lnTo>
                                  <a:pt x="3810" y="50800"/>
                                </a:lnTo>
                                <a:cubicBezTo>
                                  <a:pt x="2540" y="43180"/>
                                  <a:pt x="0" y="34289"/>
                                  <a:pt x="0" y="25400"/>
                                </a:cubicBezTo>
                                <a:cubicBezTo>
                                  <a:pt x="0" y="16510"/>
                                  <a:pt x="2540" y="762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9540" y="381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8420">
                                <a:moveTo>
                                  <a:pt x="0" y="0"/>
                                </a:moveTo>
                                <a:cubicBezTo>
                                  <a:pt x="29210" y="8890"/>
                                  <a:pt x="52070" y="30480"/>
                                  <a:pt x="63500" y="58420"/>
                                </a:cubicBezTo>
                                <a:lnTo>
                                  <a:pt x="20320" y="58420"/>
                                </a:lnTo>
                                <a:cubicBezTo>
                                  <a:pt x="16510" y="35560"/>
                                  <a:pt x="10160" y="139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890" y="3810"/>
                            <a:ext cx="63500" cy="584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500" h="58420">
                                <a:moveTo>
                                  <a:pt x="63500" y="0"/>
                                </a:moveTo>
                                <a:cubicBezTo>
                                  <a:pt x="54610" y="13970"/>
                                  <a:pt x="46990" y="35560"/>
                                  <a:pt x="43180" y="58420"/>
                                </a:cubicBezTo>
                                <a:lnTo>
                                  <a:pt x="0" y="58420"/>
                                </a:lnTo>
                                <a:cubicBezTo>
                                  <a:pt x="11430" y="30480"/>
                                  <a:pt x="35560" y="889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6040" y="0"/>
                            <a:ext cx="711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120" h="62230">
                                <a:moveTo>
                                  <a:pt x="35560" y="0"/>
                                </a:moveTo>
                                <a:cubicBezTo>
                                  <a:pt x="50800" y="0"/>
                                  <a:pt x="64770" y="25400"/>
                                  <a:pt x="71120" y="62230"/>
                                </a:cubicBezTo>
                                <a:lnTo>
                                  <a:pt x="0" y="62230"/>
                                </a:lnTo>
                                <a:cubicBezTo>
                                  <a:pt x="5080" y="25400"/>
                                  <a:pt x="19050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7622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5.4pt;margin-top:765.9pt;height:13.6pt;width:14.3pt;mso-position-horizontal-relative:page;mso-position-vertical-relative:page;mso-wrap-distance-bottom:0pt;mso-wrap-distance-left:9pt;mso-wrap-distance-right:9pt;mso-wrap-distance-top:0pt;z-index:0;mso-width-relative:page;mso-height-relative:page;" coordsize="200660,200660" o:gfxdata="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1QPQLdsAAAANAQAADwAA&#10;AAAAAAABACAAAAAiAAAAZHJzL2Rvd25yZXYueG1sUEsBAhQAFAAAAAgAh07iQDHrFgfcBQAAhCEA&#10;AA4AAAAAAAAAAQAgAAAAKgEAAGRycy9lMm9Eb2MueG1sUEsFBgAAAAAGAAYAWQEAAHgJAAAAAA==&#10;">
                <o:lock v:ext="edit" aspectratio="f"/>
                <v:shape id="Shape 96" o:spid="_x0000_s1026" o:spt="100" style="position:absolute;left:129540;top:139700;height:55880;width:63500;" fillcolor="#127622" filled="t" stroked="f" coordsize="63500,55880" o:gfxdata="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uyektwAAANsAAAAP&#10;AAAAAAAAAAEAIAAAACIAAABkcnMvZG93bnJldi54bWxQSwECFAAUAAAACACHTuJAMy8FnjsAAAA5&#10;AAAAEAAAAAAAAAABACAAAAAGAQAAZHJzL3NoYXBleG1sLnhtbFBLBQYAAAAABgAGAFsBAACwAwAA&#10;AAA=&#10;" path="m20320,0l63500,0c52070,26670,29210,48260,0,55880c10160,43180,16510,22860,203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7" o:spid="_x0000_s1026" o:spt="100" style="position:absolute;left:66040;top:139700;height:60960;width:71120;" fillcolor="#127622" filled="t" stroked="f" coordsize="71120,60960" o:gfxdata="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NMc74A&#10;AADbAAAADwAAAAAAAAABACAAAAAiAAAAZHJzL2Rvd25yZXYueG1sUEsBAhQAFAAAAAgAh07iQDMv&#10;BZ47AAAAOQAAABAAAAAAAAAAAQAgAAAADQEAAGRycy9zaGFwZXhtbC54bWxQSwUGAAAAAAYABgBb&#10;AQAAtwMAAAAA&#10;" path="m0,0l71120,0c64770,35560,50800,60960,35560,60960c19050,60960,5080,3556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8" o:spid="_x0000_s1026" o:spt="100" style="position:absolute;left:8890;top:139700;height:55880;width:63500;" fillcolor="#127622" filled="t" stroked="f" coordsize="63500,55880" o:gfxdata="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aBZNtAAAANsAAAAPAAAA&#10;AAAAAAEAIAAAACIAAABkcnMvZG93bnJldi54bWxQSwECFAAUAAAACACHTuJAMy8FnjsAAAA5AAAA&#10;EAAAAAAAAAABACAAAAADAQAAZHJzL3NoYXBleG1sLnhtbFBLBQYAAAAABgAGAFsBAACtAwAAAAA=&#10;" path="m0,0l43180,0c46990,22860,54610,43180,63500,55880c35560,48260,11430,266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9" o:spid="_x0000_s1026" o:spt="100" style="position:absolute;left:151130;top:74930;height:50800;width:49530;" fillcolor="#127622" filled="t" stroked="f" coordsize="49530,50800" o:gfxdata="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8iQLsAAADb&#10;AAAADwAAAAAAAAABACAAAAAiAAAAZHJzL2Rvd25yZXYueG1sUEsBAhQAFAAAAAgAh07iQDMvBZ47&#10;AAAAOQAAABAAAAAAAAAAAQAgAAAACgEAAGRycy9zaGFwZXhtbC54bWxQSwUGAAAAAAYABgBbAQAA&#10;tAMAAAAA&#10;" path="m0,0l46990,0c48260,7620,49530,16510,49530,25400c49530,34289,48260,43180,46990,50800l0,50800c1270,43180,1270,34289,1270,25400c1270,17780,127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0" o:spid="_x0000_s1026" o:spt="100" style="position:absolute;left:62230;top:74930;height:50800;width:77470;" fillcolor="#127622" filled="t" stroked="f" coordsize="77470,50800" o:gfxdata="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fCbrrsAAADc&#10;AAAADwAAAAAAAAABACAAAAAiAAAAZHJzL2Rvd25yZXYueG1sUEsBAhQAFAAAAAgAh07iQDMvBZ47&#10;AAAAOQAAABAAAAAAAAAAAQAgAAAACgEAAGRycy9zaGFwZXhtbC54bWxQSwUGAAAAAAYABgBbAQAA&#10;tAMAAAAA&#10;" path="m1270,0l76200,0c77470,7620,77470,16510,77470,25400c77470,34289,77470,43180,76200,50800l1270,50800c1270,43180,0,34289,0,25400c0,16510,1270,7620,127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1" o:spid="_x0000_s1026" o:spt="100" style="position:absolute;left:0;top:74930;height:50800;width:50800;" fillcolor="#127622" filled="t" stroked="f" coordsize="50800,50800" o:gfxdata="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3JzYvQAA&#10;ANwAAAAPAAAAAAAAAAEAIAAAACIAAABkcnMvZG93bnJldi54bWxQSwECFAAUAAAACACHTuJAMy8F&#10;njsAAAA5AAAAEAAAAAAAAAABACAAAAAMAQAAZHJzL3NoYXBleG1sLnhtbFBLBQYAAAAABgAGAFsB&#10;AAC2AwAAAAA=&#10;" path="m3810,0l50800,0c49530,7620,49530,17780,49530,25400c49530,34289,49530,43180,50800,50800l3810,50800c2540,43180,0,34289,0,25400c0,16510,2540,7620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2" o:spid="_x0000_s1026" o:spt="100" style="position:absolute;left:129540;top:3810;height:58420;width:63500;" fillcolor="#127622" filled="t" stroked="f" coordsize="63500,58420" o:gfxdata="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GFe2vQAA&#10;ANwAAAAPAAAAAAAAAAEAIAAAACIAAABkcnMvZG93bnJldi54bWxQSwECFAAUAAAACACHTuJAMy8F&#10;njsAAAA5AAAAEAAAAAAAAAABACAAAAAMAQAAZHJzL3NoYXBleG1sLnhtbFBLBQYAAAAABgAGAFsB&#10;AAC2AwAAAAA=&#10;" path="m0,0c29210,8890,52070,30480,63500,58420l20320,58420c16510,35560,10160,1397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3" o:spid="_x0000_s1026" o:spt="100" style="position:absolute;left:8890;top:3810;height:58420;width:63500;" fillcolor="#127622" filled="t" stroked="f" coordsize="63500,58420" o:gfxdata="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VPItvQAA&#10;ANwAAAAPAAAAAAAAAAEAIAAAACIAAABkcnMvZG93bnJldi54bWxQSwECFAAUAAAACACHTuJAMy8F&#10;njsAAAA5AAAAEAAAAAAAAAABACAAAAAMAQAAZHJzL3NoYXBleG1sLnhtbFBLBQYAAAAABgAGAFsB&#10;AAC2AwAAAAA=&#10;" path="m63500,0c54610,13970,46990,35560,43180,58420l0,58420c11430,30480,35560,8890,635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4" o:spid="_x0000_s1026" o:spt="100" style="position:absolute;left:66040;top:0;height:62230;width:71120;" fillcolor="#127622" filled="t" stroked="f" coordsize="71120,62230" o:gfxdata="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BmABugAAANwA&#10;AAAPAAAAAAAAAAEAIAAAACIAAABkcnMvZG93bnJldi54bWxQSwECFAAUAAAACACHTuJAMy8FnjsA&#10;AAA5AAAAEAAAAAAAAAABACAAAAAJAQAAZHJzL3NoYXBleG1sLnhtbFBLBQYAAAAABgAGAFsBAACz&#10;AwAAAAA=&#10;" path="m35560,0c50800,0,64770,25400,71120,62230l0,62230c5080,25400,19050,0,3556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</w:p>
    <w:p>
      <w:pPr>
        <w:spacing w:before="0" w:beforeAutospacing="0" w:after="0" w:afterLines="19" w:afterAutospacing="0" w:line="259" w:lineRule="auto"/>
        <w:ind w:left="4270" w:leftChars="0" w:right="1460" w:rightChars="0" w:hanging="7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beforeAutospacing="0" w:after="0" w:afterLines="19" w:afterAutospacing="0" w:line="259" w:lineRule="auto"/>
        <w:ind w:left="4270" w:leftChars="0" w:right="1460" w:rightChars="0" w:hanging="7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beforeAutospacing="0" w:after="0" w:afterLines="19" w:afterAutospacing="0" w:line="259" w:lineRule="auto"/>
        <w:ind w:left="4270" w:leftChars="0" w:right="1460" w:rightChars="0" w:hanging="70" w:firstLineChars="0"/>
        <w:jc w:val="both"/>
        <w:rPr>
          <w:rFonts w:hint="default" w:ascii="Times New Roman" w:hAnsi="Times New Roman" w:eastAsia="Calibri" w:cs="Times New Roman"/>
          <w:i w:val="0"/>
          <w:iCs w:val="0"/>
          <w:color w:val="000000" w:themeColor="text1"/>
          <w:sz w:val="20"/>
          <w:szCs w:val="20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instrText xml:space="preserve"> HYPERLINK "https://qutubuddinzafar.netlify.com" </w:instrTex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t>qutubuddinzafar</w:t>
      </w:r>
      <w:r>
        <w:rPr>
          <w:rStyle w:val="6"/>
          <w:rFonts w:hint="default" w:ascii="Times New Roman" w:hAnsi="Times New Roman" w:cs="Times New Roman"/>
          <w:i w:val="0"/>
          <w:i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.netlify.com</w:t>
      </w:r>
      <w:r>
        <w:rPr>
          <w:rStyle w:val="6"/>
          <w:rFonts w:hint="default" w:ascii="Times New Roman" w:hAnsi="Times New Roman" w:cs="Times New Roman"/>
          <w:i w:val="0"/>
          <w:iCs w:val="0"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0"/>
          <w:u w:val="none"/>
          <w:lang w:val="en-IN"/>
          <w14:textFill>
            <w14:solidFill>
              <w14:schemeClr w14:val="tx1"/>
            </w14:solidFill>
          </w14:textFill>
        </w:rPr>
        <w:fldChar w:fldCharType="end"/>
      </w:r>
    </w:p>
    <w:sectPr>
      <w:pgSz w:w="11850" w:h="16783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75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1" w:tentative="0">
      <w:start w:val="1"/>
      <w:numFmt w:val="lowerLetter"/>
      <w:lvlText w:val="%2"/>
      <w:lvlJc w:val="left"/>
      <w:pPr>
        <w:ind w:left="10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2" w:tentative="0">
      <w:start w:val="1"/>
      <w:numFmt w:val="lowerRoman"/>
      <w:lvlText w:val="%3"/>
      <w:lvlJc w:val="left"/>
      <w:pPr>
        <w:ind w:left="18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3" w:tentative="0">
      <w:start w:val="1"/>
      <w:numFmt w:val="decimal"/>
      <w:lvlText w:val="%4"/>
      <w:lvlJc w:val="left"/>
      <w:pPr>
        <w:ind w:left="25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4" w:tentative="0">
      <w:start w:val="1"/>
      <w:numFmt w:val="lowerLetter"/>
      <w:lvlText w:val="%5"/>
      <w:lvlJc w:val="left"/>
      <w:pPr>
        <w:ind w:left="325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5" w:tentative="0">
      <w:start w:val="1"/>
      <w:numFmt w:val="lowerRoman"/>
      <w:lvlText w:val="%6"/>
      <w:lvlJc w:val="left"/>
      <w:pPr>
        <w:ind w:left="397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6" w:tentative="0">
      <w:start w:val="1"/>
      <w:numFmt w:val="decimal"/>
      <w:lvlText w:val="%7"/>
      <w:lvlJc w:val="left"/>
      <w:pPr>
        <w:ind w:left="46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7" w:tentative="0">
      <w:start w:val="1"/>
      <w:numFmt w:val="lowerLetter"/>
      <w:lvlText w:val="%8"/>
      <w:lvlJc w:val="left"/>
      <w:pPr>
        <w:ind w:left="54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8" w:tentative="0">
      <w:start w:val="1"/>
      <w:numFmt w:val="lowerRoman"/>
      <w:lvlText w:val="%9"/>
      <w:lvlJc w:val="left"/>
      <w:pPr>
        <w:ind w:left="61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161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1" w:tentative="0">
      <w:start w:val="1"/>
      <w:numFmt w:val="bullet"/>
      <w:lvlText w:val="o"/>
      <w:lvlJc w:val="left"/>
      <w:pPr>
        <w:ind w:left="111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2" w:tentative="0">
      <w:start w:val="1"/>
      <w:numFmt w:val="bullet"/>
      <w:lvlText w:val="▪"/>
      <w:lvlJc w:val="left"/>
      <w:pPr>
        <w:ind w:left="183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3" w:tentative="0">
      <w:start w:val="1"/>
      <w:numFmt w:val="bullet"/>
      <w:lvlText w:val="•"/>
      <w:lvlJc w:val="left"/>
      <w:pPr>
        <w:ind w:left="255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4" w:tentative="0">
      <w:start w:val="1"/>
      <w:numFmt w:val="bullet"/>
      <w:lvlText w:val="o"/>
      <w:lvlJc w:val="left"/>
      <w:pPr>
        <w:ind w:left="327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5" w:tentative="0">
      <w:start w:val="1"/>
      <w:numFmt w:val="bullet"/>
      <w:lvlText w:val="▪"/>
      <w:lvlJc w:val="left"/>
      <w:pPr>
        <w:ind w:left="399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6" w:tentative="0">
      <w:start w:val="1"/>
      <w:numFmt w:val="bullet"/>
      <w:lvlText w:val="•"/>
      <w:lvlJc w:val="left"/>
      <w:pPr>
        <w:ind w:left="471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7" w:tentative="0">
      <w:start w:val="1"/>
      <w:numFmt w:val="bullet"/>
      <w:lvlText w:val="o"/>
      <w:lvlJc w:val="left"/>
      <w:pPr>
        <w:ind w:left="543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  <w:lvl w:ilvl="8" w:tentative="0">
      <w:start w:val="1"/>
      <w:numFmt w:val="bullet"/>
      <w:lvlText w:val="▪"/>
      <w:lvlJc w:val="left"/>
      <w:pPr>
        <w:ind w:left="6154"/>
      </w:pPr>
      <w:rPr>
        <w:rFonts w:ascii="Calibri" w:hAnsi="Calibri" w:eastAsia="Calibri" w:cs="Calibri"/>
        <w:b w:val="0"/>
        <w:i/>
        <w:iCs/>
        <w:strike w:val="0"/>
        <w:dstrike w:val="0"/>
        <w:color w:val="365568"/>
        <w:sz w:val="20"/>
        <w:szCs w:val="20"/>
        <w:u w:val="none" w:color="000000"/>
        <w:shd w:val="clear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275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1" w:tentative="0">
      <w:start w:val="1"/>
      <w:numFmt w:val="lowerLetter"/>
      <w:lvlText w:val="%2"/>
      <w:lvlJc w:val="left"/>
      <w:pPr>
        <w:ind w:left="10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2" w:tentative="0">
      <w:start w:val="1"/>
      <w:numFmt w:val="lowerRoman"/>
      <w:lvlText w:val="%3"/>
      <w:lvlJc w:val="left"/>
      <w:pPr>
        <w:ind w:left="18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3" w:tentative="0">
      <w:start w:val="1"/>
      <w:numFmt w:val="decimal"/>
      <w:lvlText w:val="%4"/>
      <w:lvlJc w:val="left"/>
      <w:pPr>
        <w:ind w:left="25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4" w:tentative="0">
      <w:start w:val="1"/>
      <w:numFmt w:val="lowerLetter"/>
      <w:lvlText w:val="%5"/>
      <w:lvlJc w:val="left"/>
      <w:pPr>
        <w:ind w:left="325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5" w:tentative="0">
      <w:start w:val="1"/>
      <w:numFmt w:val="lowerRoman"/>
      <w:lvlText w:val="%6"/>
      <w:lvlJc w:val="left"/>
      <w:pPr>
        <w:ind w:left="397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6" w:tentative="0">
      <w:start w:val="1"/>
      <w:numFmt w:val="decimal"/>
      <w:lvlText w:val="%7"/>
      <w:lvlJc w:val="left"/>
      <w:pPr>
        <w:ind w:left="469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7" w:tentative="0">
      <w:start w:val="1"/>
      <w:numFmt w:val="lowerLetter"/>
      <w:lvlText w:val="%8"/>
      <w:lvlJc w:val="left"/>
      <w:pPr>
        <w:ind w:left="541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  <w:lvl w:ilvl="8" w:tentative="0">
      <w:start w:val="1"/>
      <w:numFmt w:val="lowerRoman"/>
      <w:lvlText w:val="%9"/>
      <w:lvlJc w:val="left"/>
      <w:pPr>
        <w:ind w:left="6132"/>
      </w:pPr>
      <w:rPr>
        <w:rFonts w:ascii="Arial Unicode MS" w:hAnsi="Arial Unicode MS" w:eastAsia="Arial Unicode MS" w:cs="Arial Unicode MS"/>
        <w:b w:val="0"/>
        <w:i w:val="0"/>
        <w:strike w:val="0"/>
        <w:dstrike w:val="0"/>
        <w:color w:val="365568"/>
        <w:sz w:val="22"/>
        <w:szCs w:val="22"/>
        <w:u w:val="none" w:color="000000"/>
        <w:shd w:val="clear"/>
        <w:vertAlign w:val="baseline"/>
      </w:rPr>
    </w:lvl>
  </w:abstractNum>
  <w:abstractNum w:abstractNumId="3">
    <w:nsid w:val="63144112"/>
    <w:multiLevelType w:val="singleLevel"/>
    <w:tmpl w:val="631441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98E0B88"/>
    <w:rsid w:val="218B562A"/>
    <w:rsid w:val="2FE244AF"/>
    <w:rsid w:val="3A9D1968"/>
    <w:rsid w:val="3BBF1C11"/>
    <w:rsid w:val="3C2E7566"/>
    <w:rsid w:val="45693FBD"/>
    <w:rsid w:val="4B014A4F"/>
    <w:rsid w:val="4C867068"/>
    <w:rsid w:val="4D857384"/>
    <w:rsid w:val="508E2A0D"/>
    <w:rsid w:val="5DF538D2"/>
    <w:rsid w:val="60B509BC"/>
    <w:rsid w:val="6266226C"/>
    <w:rsid w:val="63D206A2"/>
    <w:rsid w:val="685F3CDF"/>
    <w:rsid w:val="726C03B5"/>
    <w:rsid w:val="7E483D35"/>
    <w:rsid w:val="7E747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</w:rPr>
  </w:style>
  <w:style w:type="paragraph" w:styleId="2">
    <w:name w:val="heading 1"/>
    <w:next w:val="1"/>
    <w:link w:val="9"/>
    <w:unhideWhenUsed/>
    <w:qFormat/>
    <w:uiPriority w:val="9"/>
    <w:pPr>
      <w:keepNext/>
      <w:keepLines/>
      <w:bidi w:val="0"/>
      <w:spacing w:before="0" w:after="54" w:line="259" w:lineRule="auto"/>
      <w:ind w:left="16" w:right="0" w:hanging="10"/>
      <w:jc w:val="left"/>
      <w:outlineLvl w:val="0"/>
    </w:pPr>
    <w:rPr>
      <w:rFonts w:ascii="Source Sans Pro" w:hAnsi="Source Sans Pro" w:eastAsia="Source Sans Pro" w:cs="Source Sans Pro"/>
      <w:b/>
      <w:color w:val="127622"/>
      <w:sz w:val="29"/>
      <w:szCs w:val="22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bidi w:val="0"/>
      <w:spacing w:before="0" w:after="0" w:line="259" w:lineRule="auto"/>
      <w:ind w:left="4256" w:right="2520" w:firstLine="0"/>
      <w:jc w:val="right"/>
      <w:outlineLvl w:val="1"/>
    </w:pPr>
    <w:rPr>
      <w:rFonts w:ascii="Calibri" w:hAnsi="Calibri" w:eastAsia="Calibri" w:cs="Calibri"/>
      <w:color w:val="127622"/>
      <w:sz w:val="24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Heading 2 Char"/>
    <w:link w:val="3"/>
    <w:qFormat/>
    <w:uiPriority w:val="0"/>
    <w:rPr>
      <w:rFonts w:ascii="Calibri" w:hAnsi="Calibri" w:eastAsia="Calibri" w:cs="Calibri"/>
      <w:color w:val="127622"/>
      <w:sz w:val="24"/>
    </w:rPr>
  </w:style>
  <w:style w:type="character" w:customStyle="1" w:styleId="9">
    <w:name w:val="Heading 1 Char"/>
    <w:link w:val="2"/>
    <w:qFormat/>
    <w:uiPriority w:val="0"/>
    <w:rPr>
      <w:rFonts w:ascii="Source Sans Pro" w:hAnsi="Source Sans Pro" w:eastAsia="Source Sans Pro" w:cs="Source Sans Pro"/>
      <w:b/>
      <w:color w:val="127622"/>
      <w:sz w:val="29"/>
    </w:rPr>
  </w:style>
  <w:style w:type="paragraph" w:customStyle="1" w:styleId="10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194</Words>
  <Characters>1241</Characters>
  <TotalTime>4</TotalTime>
  <ScaleCrop>false</ScaleCrop>
  <LinksUpToDate>false</LinksUpToDate>
  <CharactersWithSpaces>1414</CharactersWithSpaces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2019-08-07T04:25:00Z</dcterms:created>
  <dc:creator>zafar</dc:creator>
  <cp:lastModifiedBy>Mohd Zafar</cp:lastModifiedBy>
  <dcterms:modified xsi:type="dcterms:W3CDTF">2019-09-27T18:05:25Z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